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37622C" w14:paraId="040F2CE0" w14:textId="77777777">
        <w:tc>
          <w:tcPr>
            <w:tcW w:w="1435" w:type="dxa"/>
          </w:tcPr>
          <w:p w14:paraId="040F2CDE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40F2CDF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3" w14:textId="77777777">
        <w:trPr>
          <w:trHeight w:val="351"/>
        </w:trPr>
        <w:tc>
          <w:tcPr>
            <w:tcW w:w="1435" w:type="dxa"/>
          </w:tcPr>
          <w:p w14:paraId="040F2CE1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040F2CE2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6" w14:textId="77777777">
        <w:tc>
          <w:tcPr>
            <w:tcW w:w="1435" w:type="dxa"/>
          </w:tcPr>
          <w:p w14:paraId="040F2CE4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040F2CE5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040F2CE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9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A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B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C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5" w14:textId="7B9C0935" w:rsidR="0037622C" w:rsidRDefault="000F60C8">
      <w:pPr>
        <w:spacing w:after="0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软件</w:t>
      </w:r>
      <w:r>
        <w:rPr>
          <w:rFonts w:ascii="Times New Roman" w:eastAsia="黑体" w:hAnsi="Times New Roman" w:cs="Times New Roman"/>
          <w:b/>
          <w:sz w:val="56"/>
          <w:szCs w:val="52"/>
        </w:rPr>
        <w:t>开发计划书</w:t>
      </w: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CFB" w14:textId="77777777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BC744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040F2CFC" w14:textId="77777777" w:rsidR="0037622C" w:rsidRDefault="0037622C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14:paraId="040F2CFD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E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F" w14:textId="7543DBF5" w:rsidR="0037622C" w:rsidRDefault="00707716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3968BA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040F2D00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1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2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3" w14:textId="77777777" w:rsidR="005A4D8F" w:rsidRDefault="005A4D8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5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6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7" w14:textId="518BA288" w:rsidR="0037622C" w:rsidRDefault="000F60C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30"/>
        </w:rPr>
        <w:t>创建</w:t>
      </w:r>
      <w:r w:rsidR="003968BA">
        <w:rPr>
          <w:rFonts w:ascii="Times New Roman" w:hAnsi="Times New Roman" w:cs="Times New Roman"/>
          <w:sz w:val="30"/>
        </w:rPr>
        <w:t>日期：</w:t>
      </w:r>
      <w:r w:rsidR="003968BA">
        <w:rPr>
          <w:rFonts w:ascii="Times New Roman" w:hAnsi="Times New Roman" w:cs="Times New Roman"/>
          <w:sz w:val="30"/>
        </w:rPr>
        <w:t xml:space="preserve"> 20</w:t>
      </w:r>
      <w:r>
        <w:rPr>
          <w:rFonts w:ascii="Times New Roman" w:hAnsi="Times New Roman" w:cs="Times New Roman"/>
          <w:sz w:val="30"/>
        </w:rPr>
        <w:t>21</w:t>
      </w:r>
      <w:r w:rsidR="003968BA">
        <w:rPr>
          <w:rFonts w:ascii="Times New Roman" w:hAnsi="Times New Roman" w:cs="Times New Roman"/>
          <w:sz w:val="30"/>
        </w:rPr>
        <w:t>年</w:t>
      </w:r>
      <w:r>
        <w:rPr>
          <w:rFonts w:ascii="Times New Roman" w:hAnsi="Times New Roman" w:cs="Times New Roman" w:hint="eastAsia"/>
          <w:sz w:val="30"/>
        </w:rPr>
        <w:t>6</w:t>
      </w:r>
      <w:r w:rsidR="003968BA">
        <w:rPr>
          <w:rFonts w:ascii="Times New Roman" w:hAnsi="Times New Roman" w:cs="Times New Roman"/>
          <w:sz w:val="30"/>
        </w:rPr>
        <w:t>月</w:t>
      </w:r>
      <w:r>
        <w:rPr>
          <w:rFonts w:ascii="Times New Roman" w:hAnsi="Times New Roman" w:cs="Times New Roman"/>
          <w:sz w:val="30"/>
        </w:rPr>
        <w:t>15</w:t>
      </w:r>
      <w:r w:rsidR="003968BA">
        <w:rPr>
          <w:rFonts w:ascii="Times New Roman" w:hAnsi="Times New Roman" w:cs="Times New Roman"/>
          <w:sz w:val="30"/>
        </w:rPr>
        <w:t>日</w:t>
      </w: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40F2D09" w14:textId="77777777" w:rsidR="0037622C" w:rsidRDefault="003968BA">
      <w:pPr>
        <w:pStyle w:val="TOC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040F2D0A" w14:textId="753CAE60" w:rsidR="00B90B26" w:rsidRDefault="00067A0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968BA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44262580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1</w:t>
        </w:r>
        <w:r w:rsidR="000F60C8">
          <w:rPr>
            <w:rStyle w:val="aff3"/>
            <w:rFonts w:ascii="Times New Roman" w:eastAsia="黑体" w:hAnsi="Times New Roman" w:cs="Times New Roman" w:hint="eastAsia"/>
            <w:noProof/>
          </w:rPr>
          <w:t>．引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言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_Toc444262580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B" w14:textId="77777777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1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编写目的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C" w14:textId="5DB1DCAC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2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1.2 </w:t>
        </w:r>
        <w:r w:rsidR="000F60C8">
          <w:rPr>
            <w:rStyle w:val="aff3"/>
            <w:rFonts w:ascii="Times New Roman" w:eastAsia="黑体" w:hAnsi="Times New Roman" w:cs="Times New Roman" w:hint="eastAsia"/>
            <w:noProof/>
          </w:rPr>
          <w:t>背景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D" w14:textId="05CAD568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3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1.3 </w:t>
        </w:r>
        <w:r w:rsidR="000F60C8">
          <w:rPr>
            <w:rStyle w:val="aff3"/>
            <w:rFonts w:ascii="Times New Roman" w:eastAsia="黑体" w:hAnsi="Times New Roman" w:cs="Times New Roman" w:hint="eastAsia"/>
            <w:noProof/>
          </w:rPr>
          <w:t>定义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E" w14:textId="77777777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4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1.4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参考资料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_Toc444262584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11" w14:textId="6D7CEFA3" w:rsidR="00B90B26" w:rsidRDefault="00FF1F5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7" w:history="1">
        <w:r w:rsidR="000F60C8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</w:t>
        </w:r>
        <w:r w:rsidR="000F60C8">
          <w:rPr>
            <w:rStyle w:val="aff3"/>
            <w:rFonts w:ascii="Times New Roman" w:eastAsia="黑体" w:hAnsi="Times New Roman" w:cs="Times New Roman" w:hint="eastAsia"/>
            <w:noProof/>
          </w:rPr>
          <w:t>项目概述</w:t>
        </w:r>
        <w:r w:rsidR="00B90B26">
          <w:rPr>
            <w:noProof/>
            <w:webHidden/>
          </w:rPr>
          <w:tab/>
        </w:r>
        <w:r w:rsidR="000474BC">
          <w:rPr>
            <w:noProof/>
            <w:webHidden/>
          </w:rPr>
          <w:t>1</w:t>
        </w:r>
      </w:hyperlink>
    </w:p>
    <w:p w14:paraId="040F2D12" w14:textId="4D1BB1B8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8" w:history="1">
        <w:r w:rsidR="000F60C8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.1 </w:t>
        </w:r>
        <w:r w:rsidR="000F60C8">
          <w:rPr>
            <w:rStyle w:val="aff3"/>
            <w:rFonts w:ascii="Times New Roman" w:eastAsia="黑体" w:hAnsi="Times New Roman" w:cs="Times New Roman" w:hint="eastAsia"/>
            <w:noProof/>
          </w:rPr>
          <w:t>工作内容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_Toc444262588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2</w:t>
        </w:r>
        <w:r w:rsidR="00B90B26">
          <w:rPr>
            <w:noProof/>
            <w:webHidden/>
          </w:rPr>
          <w:fldChar w:fldCharType="end"/>
        </w:r>
      </w:hyperlink>
    </w:p>
    <w:p w14:paraId="040F2D13" w14:textId="645A956B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9" w:history="1">
        <w:r w:rsidR="00907C0B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.2 </w:t>
        </w:r>
        <w:r w:rsidR="00907C0B">
          <w:rPr>
            <w:rStyle w:val="aff3"/>
            <w:rFonts w:ascii="Times New Roman" w:eastAsia="黑体" w:hAnsi="Times New Roman" w:cs="Times New Roman" w:hint="eastAsia"/>
            <w:noProof/>
          </w:rPr>
          <w:t>主要参加</w:t>
        </w:r>
        <w:r w:rsidR="00907C0B">
          <w:rPr>
            <w:rStyle w:val="aff3"/>
            <w:rFonts w:ascii="Times New Roman" w:eastAsia="黑体" w:hAnsi="Times New Roman" w:cs="Times New Roman"/>
            <w:noProof/>
          </w:rPr>
          <w:t>人员</w:t>
        </w:r>
        <w:r w:rsidR="00B90B26">
          <w:rPr>
            <w:noProof/>
            <w:webHidden/>
          </w:rPr>
          <w:tab/>
        </w:r>
        <w:r w:rsidR="000474BC">
          <w:rPr>
            <w:noProof/>
            <w:webHidden/>
          </w:rPr>
          <w:t>2</w:t>
        </w:r>
      </w:hyperlink>
    </w:p>
    <w:p w14:paraId="040F2D14" w14:textId="16C1F2BA" w:rsidR="00B90B26" w:rsidRDefault="00FF1F55" w:rsidP="00B90B26">
      <w:pPr>
        <w:pStyle w:val="TOC2"/>
        <w:tabs>
          <w:tab w:val="right" w:leader="dot" w:pos="8296"/>
        </w:tabs>
        <w:ind w:left="440"/>
        <w:rPr>
          <w:noProof/>
        </w:rPr>
      </w:pPr>
      <w:hyperlink w:anchor="_Toc444262590" w:history="1">
        <w:r w:rsidR="00907C0B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.3 </w:t>
        </w:r>
        <w:r w:rsidR="00907C0B">
          <w:rPr>
            <w:rStyle w:val="aff3"/>
            <w:rFonts w:ascii="Times New Roman" w:eastAsia="黑体" w:hAnsi="Times New Roman" w:cs="Times New Roman" w:hint="eastAsia"/>
            <w:noProof/>
          </w:rPr>
          <w:t>产品</w:t>
        </w:r>
        <w:r w:rsidR="00B90B26">
          <w:rPr>
            <w:noProof/>
            <w:webHidden/>
          </w:rPr>
          <w:tab/>
        </w:r>
        <w:r w:rsidR="000474BC">
          <w:rPr>
            <w:noProof/>
            <w:webHidden/>
          </w:rPr>
          <w:t>2</w:t>
        </w:r>
      </w:hyperlink>
    </w:p>
    <w:p w14:paraId="1D3EE481" w14:textId="4670415C" w:rsidR="000474BC" w:rsidRDefault="00FF1F55" w:rsidP="000474BC">
      <w:pPr>
        <w:pStyle w:val="TOC2"/>
        <w:tabs>
          <w:tab w:val="right" w:leader="dot" w:pos="8296"/>
        </w:tabs>
        <w:ind w:left="880" w:hanging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0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0474BC" w:rsidRPr="00710AD2">
          <w:rPr>
            <w:rStyle w:val="aff3"/>
            <w:rFonts w:ascii="Times New Roman" w:eastAsia="黑体" w:hAnsi="Times New Roman" w:cs="Times New Roman"/>
            <w:noProof/>
          </w:rPr>
          <w:t>.</w:t>
        </w:r>
        <w:r w:rsidR="000474BC">
          <w:rPr>
            <w:rStyle w:val="aff3"/>
            <w:rFonts w:ascii="Times New Roman" w:eastAsia="黑体" w:hAnsi="Times New Roman" w:cs="Times New Roman"/>
            <w:noProof/>
          </w:rPr>
          <w:t>4</w:t>
        </w:r>
        <w:r w:rsidR="000474BC" w:rsidRPr="00710AD2">
          <w:rPr>
            <w:rStyle w:val="aff3"/>
            <w:rFonts w:ascii="Times New Roman" w:eastAsia="黑体" w:hAnsi="Times New Roman" w:cs="Times New Roman"/>
            <w:noProof/>
          </w:rPr>
          <w:t xml:space="preserve"> </w:t>
        </w:r>
        <w:r w:rsidR="000474BC">
          <w:rPr>
            <w:rStyle w:val="aff3"/>
            <w:rFonts w:ascii="Times New Roman" w:eastAsia="黑体" w:hAnsi="Times New Roman" w:cs="Times New Roman" w:hint="eastAsia"/>
            <w:noProof/>
          </w:rPr>
          <w:t>验收标准</w:t>
        </w:r>
        <w:r w:rsidR="000474BC">
          <w:rPr>
            <w:noProof/>
            <w:webHidden/>
          </w:rPr>
          <w:tab/>
        </w:r>
        <w:r w:rsidR="000474BC">
          <w:rPr>
            <w:noProof/>
            <w:webHidden/>
          </w:rPr>
          <w:fldChar w:fldCharType="begin"/>
        </w:r>
        <w:r w:rsidR="000474BC">
          <w:rPr>
            <w:noProof/>
            <w:webHidden/>
          </w:rPr>
          <w:instrText xml:space="preserve"> PAGEREF _Toc444262590 \h </w:instrText>
        </w:r>
        <w:r w:rsidR="000474BC">
          <w:rPr>
            <w:noProof/>
            <w:webHidden/>
          </w:rPr>
        </w:r>
        <w:r w:rsidR="000474BC">
          <w:rPr>
            <w:noProof/>
            <w:webHidden/>
          </w:rPr>
          <w:fldChar w:fldCharType="separate"/>
        </w:r>
        <w:r w:rsidR="000474BC">
          <w:rPr>
            <w:noProof/>
            <w:webHidden/>
          </w:rPr>
          <w:t>3</w:t>
        </w:r>
        <w:r w:rsidR="000474BC">
          <w:rPr>
            <w:noProof/>
            <w:webHidden/>
          </w:rPr>
          <w:fldChar w:fldCharType="end"/>
        </w:r>
      </w:hyperlink>
    </w:p>
    <w:p w14:paraId="372B8FF8" w14:textId="3C8C1850" w:rsidR="000474BC" w:rsidRPr="000474BC" w:rsidRDefault="00FF1F55" w:rsidP="000474BC">
      <w:pPr>
        <w:pStyle w:val="TOC2"/>
        <w:tabs>
          <w:tab w:val="right" w:leader="dot" w:pos="8296"/>
        </w:tabs>
        <w:ind w:left="880" w:hanging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0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0474BC" w:rsidRPr="00710AD2">
          <w:rPr>
            <w:rStyle w:val="aff3"/>
            <w:rFonts w:ascii="Times New Roman" w:eastAsia="黑体" w:hAnsi="Times New Roman" w:cs="Times New Roman"/>
            <w:noProof/>
          </w:rPr>
          <w:t>.</w:t>
        </w:r>
        <w:r w:rsidR="000474BC">
          <w:rPr>
            <w:rStyle w:val="aff3"/>
            <w:rFonts w:ascii="Times New Roman" w:eastAsia="黑体" w:hAnsi="Times New Roman" w:cs="Times New Roman"/>
            <w:noProof/>
          </w:rPr>
          <w:t>5</w:t>
        </w:r>
        <w:r w:rsidR="000474BC" w:rsidRPr="00710AD2">
          <w:rPr>
            <w:rStyle w:val="aff3"/>
            <w:rFonts w:ascii="Times New Roman" w:eastAsia="黑体" w:hAnsi="Times New Roman" w:cs="Times New Roman"/>
            <w:noProof/>
          </w:rPr>
          <w:t xml:space="preserve"> </w:t>
        </w:r>
        <w:r w:rsidR="000474BC">
          <w:rPr>
            <w:rStyle w:val="aff3"/>
            <w:rFonts w:ascii="Times New Roman" w:eastAsia="黑体" w:hAnsi="Times New Roman" w:cs="Times New Roman" w:hint="eastAsia"/>
            <w:noProof/>
          </w:rPr>
          <w:t>本计划的批准者和批准日期</w:t>
        </w:r>
        <w:r w:rsidR="000474BC">
          <w:rPr>
            <w:noProof/>
            <w:webHidden/>
          </w:rPr>
          <w:tab/>
        </w:r>
        <w:r w:rsidR="000474BC">
          <w:rPr>
            <w:noProof/>
            <w:webHidden/>
          </w:rPr>
          <w:fldChar w:fldCharType="begin"/>
        </w:r>
        <w:r w:rsidR="000474BC">
          <w:rPr>
            <w:noProof/>
            <w:webHidden/>
          </w:rPr>
          <w:instrText xml:space="preserve"> PAGEREF _Toc444262590 \h </w:instrText>
        </w:r>
        <w:r w:rsidR="000474BC">
          <w:rPr>
            <w:noProof/>
            <w:webHidden/>
          </w:rPr>
        </w:r>
        <w:r w:rsidR="000474BC">
          <w:rPr>
            <w:noProof/>
            <w:webHidden/>
          </w:rPr>
          <w:fldChar w:fldCharType="separate"/>
        </w:r>
        <w:r w:rsidR="000474BC">
          <w:rPr>
            <w:noProof/>
            <w:webHidden/>
          </w:rPr>
          <w:t>3</w:t>
        </w:r>
        <w:r w:rsidR="000474BC">
          <w:rPr>
            <w:noProof/>
            <w:webHidden/>
          </w:rPr>
          <w:fldChar w:fldCharType="end"/>
        </w:r>
      </w:hyperlink>
    </w:p>
    <w:p w14:paraId="040F2D15" w14:textId="4901BD83" w:rsidR="00B90B26" w:rsidRDefault="00FF1F5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1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</w:t>
        </w:r>
        <w:r w:rsidR="000474BC">
          <w:rPr>
            <w:rStyle w:val="aff3"/>
            <w:rFonts w:ascii="Times New Roman" w:eastAsia="黑体" w:hAnsi="Times New Roman" w:cs="Times New Roman" w:hint="eastAsia"/>
            <w:noProof/>
          </w:rPr>
          <w:t>施舍计划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6" w14:textId="214C9D85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2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.1 </w:t>
        </w:r>
        <w:r w:rsidR="000474BC">
          <w:rPr>
            <w:rStyle w:val="aff3"/>
            <w:rFonts w:ascii="Times New Roman" w:eastAsia="黑体" w:hAnsi="Times New Roman" w:cs="Times New Roman" w:hint="eastAsia"/>
            <w:noProof/>
          </w:rPr>
          <w:t>工作任务的分解与人员分工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B" w14:textId="5193C349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7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.2 </w:t>
        </w:r>
        <w:r w:rsidR="00282CCF">
          <w:rPr>
            <w:rStyle w:val="aff3"/>
            <w:rFonts w:ascii="Times New Roman" w:eastAsia="黑体" w:hAnsi="Times New Roman" w:cs="Times New Roman" w:hint="eastAsia"/>
            <w:noProof/>
          </w:rPr>
          <w:t>进度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_Toc444262597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C" w14:textId="1AC4A2F6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8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.3 </w:t>
        </w:r>
        <w:r w:rsidR="00282CCF">
          <w:rPr>
            <w:rStyle w:val="aff3"/>
            <w:rFonts w:ascii="Times New Roman" w:eastAsia="黑体" w:hAnsi="Times New Roman" w:cs="Times New Roman" w:hint="eastAsia"/>
            <w:noProof/>
          </w:rPr>
          <w:t>预算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_Toc444262598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21" w14:textId="50E463D0" w:rsidR="00B90B26" w:rsidRDefault="00FF1F55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3" w:history="1">
        <w:r w:rsidR="000474B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.4 </w:t>
        </w:r>
        <w:r w:rsidR="00282CCF">
          <w:rPr>
            <w:rStyle w:val="aff3"/>
            <w:rFonts w:ascii="Times New Roman" w:eastAsia="黑体" w:hAnsi="Times New Roman" w:cs="Times New Roman" w:hint="eastAsia"/>
            <w:noProof/>
          </w:rPr>
          <w:t>关键问题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B" w14:textId="6C73F4E3" w:rsidR="00B90B26" w:rsidRDefault="00FF1F55">
      <w:pPr>
        <w:pStyle w:val="TOC1"/>
        <w:rPr>
          <w:noProof/>
        </w:rPr>
      </w:pPr>
      <w:hyperlink w:anchor="_Toc444262613" w:history="1">
        <w:r w:rsidR="00282CCF">
          <w:rPr>
            <w:rStyle w:val="aff3"/>
            <w:rFonts w:ascii="Times New Roman" w:eastAsia="黑体" w:hAnsi="Times New Roman" w:cs="Times New Roman"/>
            <w:noProof/>
          </w:rPr>
          <w:t>4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</w:t>
        </w:r>
        <w:r w:rsidR="00282CCF">
          <w:rPr>
            <w:rStyle w:val="aff3"/>
            <w:rFonts w:ascii="Times New Roman" w:eastAsia="黑体" w:hAnsi="Times New Roman" w:cs="Times New Roman" w:hint="eastAsia"/>
            <w:noProof/>
          </w:rPr>
          <w:t>支持条件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557CF52B" w14:textId="7F930DF3" w:rsidR="00282CCF" w:rsidRDefault="00FF1F55" w:rsidP="00282CCF">
      <w:pPr>
        <w:pStyle w:val="TOC2"/>
        <w:tabs>
          <w:tab w:val="right" w:leader="dot" w:pos="8296"/>
        </w:tabs>
        <w:ind w:left="880" w:hanging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7" w:history="1">
        <w:r w:rsidR="00282CCF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282CCF" w:rsidRPr="00710AD2">
          <w:rPr>
            <w:rStyle w:val="aff3"/>
            <w:rFonts w:ascii="Times New Roman" w:eastAsia="黑体" w:hAnsi="Times New Roman" w:cs="Times New Roman"/>
            <w:noProof/>
          </w:rPr>
          <w:t xml:space="preserve">.2 </w:t>
        </w:r>
        <w:r w:rsidR="00282CCF">
          <w:rPr>
            <w:rStyle w:val="aff3"/>
            <w:rFonts w:ascii="Times New Roman" w:eastAsia="黑体" w:hAnsi="Times New Roman" w:cs="Times New Roman" w:hint="eastAsia"/>
            <w:noProof/>
          </w:rPr>
          <w:t>计算机系统支持</w:t>
        </w:r>
        <w:r w:rsidR="00282CCF">
          <w:rPr>
            <w:noProof/>
            <w:webHidden/>
          </w:rPr>
          <w:tab/>
        </w:r>
        <w:r w:rsidR="00282CCF">
          <w:rPr>
            <w:noProof/>
            <w:webHidden/>
          </w:rPr>
          <w:fldChar w:fldCharType="begin"/>
        </w:r>
        <w:r w:rsidR="00282CCF">
          <w:rPr>
            <w:noProof/>
            <w:webHidden/>
          </w:rPr>
          <w:instrText xml:space="preserve"> PAGEREF _Toc444262597 \h </w:instrText>
        </w:r>
        <w:r w:rsidR="00282CCF">
          <w:rPr>
            <w:noProof/>
            <w:webHidden/>
          </w:rPr>
        </w:r>
        <w:r w:rsidR="00282CCF">
          <w:rPr>
            <w:noProof/>
            <w:webHidden/>
          </w:rPr>
          <w:fldChar w:fldCharType="separate"/>
        </w:r>
        <w:r w:rsidR="00282CCF">
          <w:rPr>
            <w:noProof/>
            <w:webHidden/>
          </w:rPr>
          <w:t>4</w:t>
        </w:r>
        <w:r w:rsidR="00282CCF">
          <w:rPr>
            <w:noProof/>
            <w:webHidden/>
          </w:rPr>
          <w:fldChar w:fldCharType="end"/>
        </w:r>
      </w:hyperlink>
    </w:p>
    <w:p w14:paraId="040F2D2D" w14:textId="77777777" w:rsidR="0037622C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40F2D2E" w14:textId="7891791F" w:rsidR="0037622C" w:rsidRDefault="000F60C8" w:rsidP="000F60C8">
      <w:pPr>
        <w:pStyle w:val="10"/>
        <w:numPr>
          <w:ilvl w:val="0"/>
          <w:numId w:val="67"/>
        </w:numPr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44426258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引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言</w:t>
      </w:r>
      <w:bookmarkEnd w:id="0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444262581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40F2D35" w14:textId="673B9F32" w:rsidR="0037622C" w:rsidRDefault="00805BAB" w:rsidP="00805BAB">
      <w:pPr>
        <w:tabs>
          <w:tab w:val="left" w:pos="1380"/>
        </w:tabs>
        <w:spacing w:after="0"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方便教师</w:t>
      </w:r>
      <w:r>
        <w:rPr>
          <w:rFonts w:ascii="Times New Roman" w:hAnsi="Times New Roman" w:cs="Times New Roman"/>
          <w:sz w:val="24"/>
          <w:szCs w:val="24"/>
        </w:rPr>
        <w:t>和学生实现教学资源的共享，提高学生的自主学习能力和学习</w:t>
      </w:r>
      <w:r>
        <w:rPr>
          <w:rFonts w:ascii="Times New Roman" w:hAnsi="Times New Roman" w:cs="Times New Roman" w:hint="eastAsia"/>
          <w:sz w:val="24"/>
          <w:szCs w:val="24"/>
        </w:rPr>
        <w:t>效率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36" w14:textId="54C745C4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444262582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26"/>
      <w:r w:rsidR="00805BAB">
        <w:rPr>
          <w:rFonts w:ascii="Times New Roman" w:eastAsia="黑体" w:hAnsi="Times New Roman" w:cs="Times New Roman" w:hint="eastAsia"/>
          <w:color w:val="auto"/>
          <w:sz w:val="30"/>
          <w:szCs w:val="30"/>
        </w:rPr>
        <w:t>背景</w:t>
      </w:r>
    </w:p>
    <w:p w14:paraId="7BCC4731" w14:textId="0F2209EE" w:rsidR="00805BAB" w:rsidRPr="00805BAB" w:rsidRDefault="00805BAB" w:rsidP="005242EA">
      <w:pPr>
        <w:ind w:firstLineChars="100" w:firstLine="220"/>
      </w:pPr>
      <w:r>
        <w:rPr>
          <w:rFonts w:hint="eastAsia"/>
        </w:rPr>
        <w:t>我</w:t>
      </w:r>
      <w:r>
        <w:t>们组开发的项目</w:t>
      </w:r>
      <w:r>
        <w:rPr>
          <w:rFonts w:hint="eastAsia"/>
        </w:rPr>
        <w:t>是</w:t>
      </w:r>
      <w:r>
        <w:t>课程资料自主学习系统，在计算机日益普及的</w:t>
      </w:r>
      <w:r>
        <w:rPr>
          <w:rFonts w:hint="eastAsia"/>
        </w:rPr>
        <w:t>今天</w:t>
      </w:r>
      <w:r>
        <w:t>，更多的人选择</w:t>
      </w:r>
      <w:r>
        <w:rPr>
          <w:rFonts w:hint="eastAsia"/>
        </w:rPr>
        <w:t>在</w:t>
      </w:r>
      <w:r>
        <w:t>网络上获取教学的资料来进行辅助</w:t>
      </w:r>
      <w:r>
        <w:rPr>
          <w:rFonts w:hint="eastAsia"/>
        </w:rPr>
        <w:t>学习。传统</w:t>
      </w:r>
      <w:r>
        <w:t>的线下教学已经</w:t>
      </w:r>
      <w:r>
        <w:rPr>
          <w:rFonts w:hint="eastAsia"/>
        </w:rPr>
        <w:t>无法</w:t>
      </w:r>
      <w:r>
        <w:t>满足学生日益增长的知识面，他们渴望获得更</w:t>
      </w:r>
      <w:r>
        <w:rPr>
          <w:rFonts w:hint="eastAsia"/>
        </w:rPr>
        <w:t>多</w:t>
      </w:r>
      <w:r>
        <w:t>的知识来武装自己，所以若是采用一套</w:t>
      </w:r>
      <w:r>
        <w:rPr>
          <w:rFonts w:hint="eastAsia"/>
        </w:rPr>
        <w:t>行之有效</w:t>
      </w:r>
      <w:r>
        <w:t>的课程资料自主学习系统来提供学生</w:t>
      </w:r>
      <w:r>
        <w:rPr>
          <w:rFonts w:hint="eastAsia"/>
        </w:rPr>
        <w:t>平台，</w:t>
      </w:r>
      <w:r>
        <w:t>不仅能提高学生的学习效率，还能提高他们的自主学习的能力</w:t>
      </w:r>
      <w:r w:rsidR="005242EA">
        <w:rPr>
          <w:rFonts w:hint="eastAsia"/>
        </w:rPr>
        <w:t>。我</w:t>
      </w:r>
      <w:r w:rsidR="005242EA">
        <w:t>们即将开发的课程资料自主学习系统</w:t>
      </w:r>
      <w:r w:rsidR="005242EA">
        <w:rPr>
          <w:rFonts w:hint="eastAsia"/>
        </w:rPr>
        <w:t>，</w:t>
      </w:r>
      <w:r w:rsidR="005242EA">
        <w:t>是一款功能比较完善的软件，</w:t>
      </w:r>
      <w:r w:rsidR="005242EA">
        <w:rPr>
          <w:rFonts w:hint="eastAsia"/>
        </w:rPr>
        <w:t>并且</w:t>
      </w:r>
      <w:r w:rsidR="005242EA">
        <w:t>具有很好的可</w:t>
      </w:r>
      <w:r w:rsidR="005242EA">
        <w:rPr>
          <w:rFonts w:hint="eastAsia"/>
        </w:rPr>
        <w:t>移植性</w:t>
      </w:r>
      <w:r w:rsidR="005242EA">
        <w:t>和安全性。</w:t>
      </w:r>
    </w:p>
    <w:p w14:paraId="040F2D38" w14:textId="55777282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444262583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27"/>
      <w:r w:rsidR="00805BAB">
        <w:rPr>
          <w:rFonts w:ascii="Times New Roman" w:eastAsia="黑体" w:hAnsi="Times New Roman" w:cs="Times New Roman" w:hint="eastAsia"/>
          <w:color w:val="auto"/>
          <w:sz w:val="30"/>
          <w:szCs w:val="30"/>
        </w:rPr>
        <w:t>定义</w:t>
      </w:r>
    </w:p>
    <w:p w14:paraId="248FCD33" w14:textId="0787759E" w:rsidR="005242EA" w:rsidRDefault="005242EA" w:rsidP="005242EA">
      <w:r>
        <w:rPr>
          <w:rFonts w:hint="eastAsia"/>
        </w:rPr>
        <w:t>文档</w:t>
      </w:r>
      <w:r>
        <w:t>中采用的专门术语的定义以及缩略词简要如下</w:t>
      </w:r>
      <w:r>
        <w:rPr>
          <w:rFonts w:hint="eastAsia"/>
        </w:rPr>
        <w:t>:</w:t>
      </w:r>
    </w:p>
    <w:p w14:paraId="429FCDCC" w14:textId="77777777" w:rsidR="005242EA" w:rsidRDefault="005242EA" w:rsidP="005242EA">
      <w:r>
        <w:t xml:space="preserve">MySQL </w:t>
      </w:r>
      <w:r>
        <w:rPr>
          <w:rFonts w:hint="eastAsia"/>
        </w:rPr>
        <w:t>数据库</w:t>
      </w:r>
    </w:p>
    <w:p w14:paraId="72B7F607" w14:textId="24F3DB6A" w:rsidR="005242EA" w:rsidRDefault="005242EA" w:rsidP="005242EA"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t>工具</w:t>
      </w:r>
      <w:r>
        <w:t xml:space="preserve">  </w:t>
      </w:r>
    </w:p>
    <w:p w14:paraId="0479F764" w14:textId="77777777" w:rsidR="005242EA" w:rsidRPr="005242EA" w:rsidRDefault="005242EA" w:rsidP="005242EA"/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444262584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040F2D3D" w14:textId="337CAE52" w:rsidR="0037622C" w:rsidRDefault="003968BA" w:rsidP="005242E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5242EA">
        <w:rPr>
          <w:rFonts w:ascii="Times New Roman" w:hAnsi="Times New Roman" w:cs="Times New Roman" w:hint="eastAsia"/>
          <w:sz w:val="24"/>
          <w:szCs w:val="24"/>
        </w:rPr>
        <w:t>JavaWeb</w:t>
      </w:r>
      <w:r w:rsidR="005242EA">
        <w:rPr>
          <w:rFonts w:ascii="Times New Roman" w:hAnsi="Times New Roman" w:cs="Times New Roman" w:hint="eastAsia"/>
          <w:sz w:val="24"/>
          <w:szCs w:val="24"/>
        </w:rPr>
        <w:t>开发</w:t>
      </w:r>
      <w:r w:rsidR="00516632">
        <w:rPr>
          <w:rFonts w:ascii="Times New Roman" w:hAnsi="Times New Roman" w:cs="Times New Roman" w:hint="eastAsia"/>
          <w:sz w:val="24"/>
          <w:szCs w:val="24"/>
        </w:rPr>
        <w:t>从入门到实战</w:t>
      </w:r>
    </w:p>
    <w:p w14:paraId="040F2D89" w14:textId="26A59A48" w:rsidR="0037622C" w:rsidRDefault="00907C0B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29" w:name="_Toc444262587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bookmarkEnd w:id="29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概述</w:t>
      </w:r>
    </w:p>
    <w:p w14:paraId="040F2D8A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</w:t>
      </w:r>
      <w:r w:rsidR="002E1580">
        <w:rPr>
          <w:rFonts w:ascii="Times New Roman" w:hAnsi="Times New Roman" w:cs="Times New Roman"/>
          <w:sz w:val="24"/>
          <w:szCs w:val="24"/>
        </w:rPr>
        <w:t>网络环境</w:t>
      </w:r>
      <w:r w:rsidR="002E1580">
        <w:rPr>
          <w:rFonts w:ascii="Times New Roman" w:hAnsi="Times New Roman" w:cs="Times New Roman" w:hint="eastAsia"/>
          <w:sz w:val="24"/>
          <w:szCs w:val="24"/>
        </w:rPr>
        <w:t>、</w:t>
      </w:r>
      <w:r w:rsidR="002E1580">
        <w:rPr>
          <w:rFonts w:ascii="Times New Roman" w:hAnsi="Times New Roman" w:cs="Times New Roman"/>
          <w:sz w:val="24"/>
          <w:szCs w:val="24"/>
        </w:rPr>
        <w:t>硬件环境、软件环境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8B" w14:textId="68A12C35" w:rsidR="0037622C" w:rsidRDefault="00907C0B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0" w:name="_Toc58316176"/>
      <w:bookmarkStart w:id="31" w:name="_Toc444262588"/>
      <w:bookmarkStart w:id="32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lastRenderedPageBreak/>
        <w:t>2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30"/>
      <w:bookmarkEnd w:id="31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工作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内容</w:t>
      </w:r>
    </w:p>
    <w:p w14:paraId="0A29CDFD" w14:textId="4F287BC9" w:rsidR="005242EA" w:rsidRDefault="005242EA" w:rsidP="005242EA">
      <w:r>
        <w:rPr>
          <w:rFonts w:hint="eastAsia"/>
        </w:rPr>
        <w:t>《课程资料</w:t>
      </w:r>
      <w:r>
        <w:t>自主学习</w:t>
      </w:r>
      <w:r>
        <w:rPr>
          <w:rFonts w:hint="eastAsia"/>
        </w:rPr>
        <w:t>系统》针对</w:t>
      </w:r>
      <w:r>
        <w:t>的用户</w:t>
      </w:r>
      <w:r>
        <w:rPr>
          <w:rFonts w:hint="eastAsia"/>
        </w:rPr>
        <w:t>学生</w:t>
      </w:r>
      <w:r>
        <w:t>和教师</w:t>
      </w:r>
    </w:p>
    <w:p w14:paraId="5F21B292" w14:textId="32DD2A82" w:rsidR="005242EA" w:rsidRDefault="005242EA" w:rsidP="005242EA">
      <w:r>
        <w:rPr>
          <w:rFonts w:hint="eastAsia"/>
        </w:rPr>
        <w:t>该</w:t>
      </w:r>
      <w:r>
        <w:t>系统功能：</w:t>
      </w:r>
    </w:p>
    <w:p w14:paraId="69B49484" w14:textId="76B7B16E" w:rsidR="0043595D" w:rsidRDefault="00516632" w:rsidP="00516632">
      <w:pPr>
        <w:pStyle w:val="affb"/>
        <w:numPr>
          <w:ilvl w:val="0"/>
          <w:numId w:val="68"/>
        </w:numPr>
        <w:ind w:firstLineChars="0"/>
      </w:pPr>
      <w:r>
        <w:rPr>
          <w:rFonts w:hint="eastAsia"/>
        </w:rPr>
        <w:t>教师可进行对资料的上传功能和对课程的添加</w:t>
      </w:r>
    </w:p>
    <w:p w14:paraId="11E23FCF" w14:textId="131DB6C7" w:rsidR="00516632" w:rsidRDefault="00516632" w:rsidP="00516632">
      <w:pPr>
        <w:pStyle w:val="affb"/>
        <w:numPr>
          <w:ilvl w:val="0"/>
          <w:numId w:val="68"/>
        </w:numPr>
        <w:ind w:firstLineChars="0"/>
      </w:pPr>
      <w:r>
        <w:rPr>
          <w:rFonts w:hint="eastAsia"/>
        </w:rPr>
        <w:t>学生可对老师上传得资料进行下载</w:t>
      </w:r>
    </w:p>
    <w:p w14:paraId="75F9AB8F" w14:textId="2EDFB7A7" w:rsidR="00516632" w:rsidRPr="005242EA" w:rsidRDefault="00516632" w:rsidP="00516632">
      <w:pPr>
        <w:pStyle w:val="affb"/>
        <w:numPr>
          <w:ilvl w:val="0"/>
          <w:numId w:val="68"/>
        </w:numPr>
        <w:ind w:firstLineChars="0"/>
        <w:rPr>
          <w:rFonts w:hint="eastAsia"/>
        </w:rPr>
      </w:pPr>
      <w:r>
        <w:rPr>
          <w:rFonts w:hint="eastAsia"/>
        </w:rPr>
        <w:t>管理员课可以管理用户和网站新闻管理</w:t>
      </w:r>
    </w:p>
    <w:p w14:paraId="412050DD" w14:textId="7406DF6C" w:rsidR="00A35B7A" w:rsidRPr="00802928" w:rsidRDefault="00907C0B" w:rsidP="00802928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444262589"/>
      <w:r>
        <w:rPr>
          <w:rFonts w:ascii="Times New Roman" w:eastAsia="黑体" w:hAnsi="Times New Roman" w:cs="Times New Roman"/>
          <w:color w:val="auto"/>
          <w:sz w:val="30"/>
          <w:szCs w:val="30"/>
        </w:rPr>
        <w:t>2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32"/>
      <w:bookmarkEnd w:id="33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主要参加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人员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056"/>
        <w:gridCol w:w="1207"/>
        <w:gridCol w:w="2552"/>
        <w:gridCol w:w="2410"/>
      </w:tblGrid>
      <w:tr w:rsidR="00A35B7A" w14:paraId="3422F1B6" w14:textId="77777777" w:rsidTr="00802928">
        <w:trPr>
          <w:trHeight w:val="493"/>
        </w:trPr>
        <w:tc>
          <w:tcPr>
            <w:tcW w:w="1056" w:type="dxa"/>
          </w:tcPr>
          <w:p w14:paraId="687B2FF2" w14:textId="2E961B04" w:rsidR="00A35B7A" w:rsidRDefault="00A35B7A" w:rsidP="00A35B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07" w:type="dxa"/>
          </w:tcPr>
          <w:p w14:paraId="58EB3493" w14:textId="7CCE91E7" w:rsidR="00A35B7A" w:rsidRDefault="00A35B7A" w:rsidP="00A35B7A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2" w:type="dxa"/>
          </w:tcPr>
          <w:p w14:paraId="524CC730" w14:textId="70A8D651" w:rsidR="00A35B7A" w:rsidRDefault="00A35B7A" w:rsidP="00A35B7A">
            <w:pPr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410" w:type="dxa"/>
          </w:tcPr>
          <w:p w14:paraId="668269D5" w14:textId="56851755" w:rsidR="00A35B7A" w:rsidRDefault="00A35B7A" w:rsidP="00A35B7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A35B7A" w14:paraId="77B20D7D" w14:textId="77777777" w:rsidTr="00802928">
        <w:trPr>
          <w:trHeight w:val="801"/>
        </w:trPr>
        <w:tc>
          <w:tcPr>
            <w:tcW w:w="1056" w:type="dxa"/>
          </w:tcPr>
          <w:p w14:paraId="3B9FAB15" w14:textId="12B7B4D8" w:rsidR="00A35B7A" w:rsidRDefault="00A35B7A" w:rsidP="00A35B7A">
            <w:pPr>
              <w:jc w:val="center"/>
            </w:pPr>
            <w:r>
              <w:rPr>
                <w:rFonts w:hint="eastAsia"/>
              </w:rPr>
              <w:t>肖勇斌</w:t>
            </w:r>
          </w:p>
        </w:tc>
        <w:tc>
          <w:tcPr>
            <w:tcW w:w="1207" w:type="dxa"/>
          </w:tcPr>
          <w:p w14:paraId="777327E8" w14:textId="3CC8C56D" w:rsidR="00A35B7A" w:rsidRDefault="00A35B7A" w:rsidP="00A35B7A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2552" w:type="dxa"/>
          </w:tcPr>
          <w:p w14:paraId="17CEE2F9" w14:textId="7458A553" w:rsidR="00A35B7A" w:rsidRDefault="00A35B7A" w:rsidP="00A35B7A">
            <w:pPr>
              <w:jc w:val="center"/>
            </w:pPr>
            <w:r>
              <w:rPr>
                <w:rFonts w:hint="eastAsia"/>
              </w:rPr>
              <w:t>负责计划、分配任务</w:t>
            </w:r>
            <w:r w:rsidR="00802928">
              <w:rPr>
                <w:rFonts w:hint="eastAsia"/>
              </w:rPr>
              <w:t>、决策的实施</w:t>
            </w:r>
          </w:p>
        </w:tc>
        <w:tc>
          <w:tcPr>
            <w:tcW w:w="2410" w:type="dxa"/>
          </w:tcPr>
          <w:p w14:paraId="76E62F50" w14:textId="717C6771" w:rsidR="00A35B7A" w:rsidRDefault="00802928" w:rsidP="00802928">
            <w:pPr>
              <w:jc w:val="center"/>
            </w:pPr>
            <w:r>
              <w:t>118583010128</w:t>
            </w:r>
          </w:p>
        </w:tc>
      </w:tr>
      <w:tr w:rsidR="00A35B7A" w14:paraId="5D25475C" w14:textId="77777777" w:rsidTr="00802928">
        <w:trPr>
          <w:trHeight w:val="493"/>
        </w:trPr>
        <w:tc>
          <w:tcPr>
            <w:tcW w:w="1056" w:type="dxa"/>
          </w:tcPr>
          <w:p w14:paraId="04BC7750" w14:textId="2ACF75CF" w:rsidR="00A35B7A" w:rsidRDefault="00A35B7A" w:rsidP="00A35B7A">
            <w:pPr>
              <w:jc w:val="center"/>
            </w:pPr>
            <w:r>
              <w:rPr>
                <w:rFonts w:hint="eastAsia"/>
              </w:rPr>
              <w:t>何宇豪</w:t>
            </w:r>
          </w:p>
        </w:tc>
        <w:tc>
          <w:tcPr>
            <w:tcW w:w="1207" w:type="dxa"/>
          </w:tcPr>
          <w:p w14:paraId="4D39F820" w14:textId="7D4ABB30" w:rsidR="00A35B7A" w:rsidRDefault="00A35B7A" w:rsidP="00A35B7A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552" w:type="dxa"/>
          </w:tcPr>
          <w:p w14:paraId="43F0C914" w14:textId="1A67C517" w:rsidR="00A35B7A" w:rsidRDefault="00802928" w:rsidP="00802928">
            <w:pPr>
              <w:jc w:val="center"/>
            </w:pPr>
            <w:r>
              <w:rPr>
                <w:rFonts w:hint="eastAsia"/>
              </w:rPr>
              <w:t>相关文档的编写</w:t>
            </w:r>
          </w:p>
        </w:tc>
        <w:tc>
          <w:tcPr>
            <w:tcW w:w="2410" w:type="dxa"/>
          </w:tcPr>
          <w:p w14:paraId="075EDBDC" w14:textId="60C374F7" w:rsidR="00A35B7A" w:rsidRDefault="00802928" w:rsidP="00802928">
            <w:pPr>
              <w:jc w:val="center"/>
            </w:pPr>
            <w:r>
              <w:t>118583010132</w:t>
            </w:r>
          </w:p>
        </w:tc>
      </w:tr>
      <w:tr w:rsidR="00A35B7A" w14:paraId="50B1F807" w14:textId="77777777" w:rsidTr="00802928">
        <w:trPr>
          <w:trHeight w:val="486"/>
        </w:trPr>
        <w:tc>
          <w:tcPr>
            <w:tcW w:w="1056" w:type="dxa"/>
          </w:tcPr>
          <w:p w14:paraId="7A2F765A" w14:textId="7B3F2162" w:rsidR="00A35B7A" w:rsidRDefault="00A35B7A" w:rsidP="00A35B7A">
            <w:pPr>
              <w:jc w:val="center"/>
            </w:pPr>
            <w:r>
              <w:rPr>
                <w:rFonts w:hint="eastAsia"/>
              </w:rPr>
              <w:t>蓝同思</w:t>
            </w:r>
          </w:p>
        </w:tc>
        <w:tc>
          <w:tcPr>
            <w:tcW w:w="1207" w:type="dxa"/>
          </w:tcPr>
          <w:p w14:paraId="09DC440C" w14:textId="36FC236A" w:rsidR="00A35B7A" w:rsidRDefault="00A35B7A" w:rsidP="00A35B7A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552" w:type="dxa"/>
          </w:tcPr>
          <w:p w14:paraId="622B42D2" w14:textId="47336DAF" w:rsidR="00A35B7A" w:rsidRDefault="00802928" w:rsidP="00802928">
            <w:pPr>
              <w:jc w:val="center"/>
            </w:pPr>
            <w:r>
              <w:rPr>
                <w:rFonts w:hint="eastAsia"/>
              </w:rPr>
              <w:t>软件的开发</w:t>
            </w:r>
          </w:p>
        </w:tc>
        <w:tc>
          <w:tcPr>
            <w:tcW w:w="2410" w:type="dxa"/>
          </w:tcPr>
          <w:p w14:paraId="30AF508D" w14:textId="3E19D350" w:rsidR="00A35B7A" w:rsidRDefault="00802928" w:rsidP="00802928">
            <w:pPr>
              <w:jc w:val="center"/>
            </w:pPr>
            <w:r>
              <w:t>11858301014</w:t>
            </w:r>
            <w:r>
              <w:rPr>
                <w:rFonts w:hint="eastAsia"/>
              </w:rPr>
              <w:t>3</w:t>
            </w:r>
          </w:p>
        </w:tc>
      </w:tr>
    </w:tbl>
    <w:p w14:paraId="7E67EBF0" w14:textId="77777777" w:rsidR="00A35B7A" w:rsidRPr="00A35B7A" w:rsidRDefault="00A35B7A" w:rsidP="00A35B7A">
      <w:pPr>
        <w:ind w:firstLine="444"/>
      </w:pPr>
    </w:p>
    <w:p w14:paraId="040F2D91" w14:textId="459C055D" w:rsidR="0037622C" w:rsidRDefault="00907C0B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4" w:name="_Toc58316175"/>
      <w:bookmarkStart w:id="35" w:name="_Toc444262590"/>
      <w:r>
        <w:rPr>
          <w:rFonts w:ascii="Times New Roman" w:eastAsia="黑体" w:hAnsi="Times New Roman" w:cs="Times New Roman"/>
          <w:color w:val="auto"/>
          <w:sz w:val="30"/>
          <w:szCs w:val="30"/>
        </w:rPr>
        <w:t>2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.</w:t>
      </w:r>
      <w:r w:rsidR="00751D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34"/>
      <w:bookmarkEnd w:id="35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产品</w:t>
      </w:r>
    </w:p>
    <w:p w14:paraId="7FD92439" w14:textId="20EA9612" w:rsidR="00907C0B" w:rsidRDefault="00907C0B" w:rsidP="00907C0B">
      <w:pPr>
        <w:pStyle w:val="32"/>
        <w:ind w:firstLineChars="50" w:firstLine="110"/>
        <w:rPr>
          <w:rFonts w:ascii="黑体" w:eastAsia="黑体" w:hAnsi="黑体"/>
          <w:color w:val="auto"/>
          <w:sz w:val="24"/>
          <w:szCs w:val="24"/>
        </w:rPr>
      </w:pPr>
      <w:bookmarkStart w:id="36" w:name="_Toc444262591"/>
      <w:r w:rsidRPr="00907C0B">
        <w:rPr>
          <w:rFonts w:ascii="黑体" w:eastAsia="黑体" w:hAnsi="黑体" w:hint="eastAsia"/>
          <w:color w:val="auto"/>
        </w:rPr>
        <w:t>2.3.1</w:t>
      </w:r>
      <w:r w:rsidRPr="00907C0B">
        <w:rPr>
          <w:rFonts w:ascii="黑体" w:eastAsia="黑体" w:hAnsi="黑体"/>
          <w:color w:val="auto"/>
        </w:rPr>
        <w:t xml:space="preserve"> </w:t>
      </w:r>
      <w:r w:rsidRPr="00907C0B">
        <w:rPr>
          <w:rFonts w:ascii="黑体" w:eastAsia="黑体" w:hAnsi="黑体" w:hint="eastAsia"/>
          <w:color w:val="auto"/>
          <w:sz w:val="24"/>
          <w:szCs w:val="24"/>
        </w:rPr>
        <w:t>程序</w:t>
      </w:r>
    </w:p>
    <w:p w14:paraId="628BF612" w14:textId="369F8DFD" w:rsidR="003544F5" w:rsidRDefault="003544F5" w:rsidP="003544F5">
      <w:r>
        <w:tab/>
      </w:r>
      <w:r>
        <w:rPr>
          <w:rFonts w:hint="eastAsia"/>
        </w:rPr>
        <w:t>软件名称：课程资料自主学习系统</w:t>
      </w:r>
    </w:p>
    <w:p w14:paraId="1E4DF7C6" w14:textId="22297640" w:rsidR="003544F5" w:rsidRDefault="003544F5" w:rsidP="003544F5">
      <w:r>
        <w:tab/>
      </w:r>
      <w:r>
        <w:rPr>
          <w:rFonts w:hint="eastAsia"/>
        </w:rPr>
        <w:t>编程语言：</w:t>
      </w:r>
      <w:r>
        <w:rPr>
          <w:rFonts w:hint="eastAsia"/>
        </w:rPr>
        <w:t>Java</w:t>
      </w:r>
    </w:p>
    <w:p w14:paraId="2BAA346B" w14:textId="2658DC92" w:rsidR="003544F5" w:rsidRPr="003544F5" w:rsidRDefault="003544F5" w:rsidP="003544F5">
      <w:r>
        <w:tab/>
      </w:r>
      <w:r w:rsidR="0023782F">
        <w:rPr>
          <w:rFonts w:hint="eastAsia"/>
        </w:rPr>
        <w:t>系统组成：独立的自主学习系统</w:t>
      </w:r>
    </w:p>
    <w:p w14:paraId="5EF5287F" w14:textId="02A3B8F3" w:rsidR="00907C0B" w:rsidRDefault="00907C0B">
      <w:pPr>
        <w:pStyle w:val="32"/>
        <w:rPr>
          <w:color w:val="auto"/>
          <w:sz w:val="28"/>
          <w:szCs w:val="28"/>
        </w:rPr>
      </w:pPr>
      <w:r w:rsidRPr="003544F5">
        <w:rPr>
          <w:rFonts w:hint="eastAsia"/>
          <w:color w:val="auto"/>
          <w:sz w:val="28"/>
          <w:szCs w:val="28"/>
        </w:rPr>
        <w:t>2.3.2</w:t>
      </w:r>
      <w:r w:rsidRPr="003544F5">
        <w:rPr>
          <w:rFonts w:hint="eastAsia"/>
          <w:color w:val="auto"/>
          <w:sz w:val="28"/>
          <w:szCs w:val="28"/>
        </w:rPr>
        <w:t>文件</w:t>
      </w:r>
    </w:p>
    <w:p w14:paraId="5DFAF740" w14:textId="5FEA51A5" w:rsidR="0023782F" w:rsidRDefault="0023782F" w:rsidP="0023782F">
      <w:pPr>
        <w:ind w:firstLine="420"/>
      </w:pPr>
      <w:r>
        <w:rPr>
          <w:rFonts w:hint="eastAsia"/>
        </w:rPr>
        <w:t>用户操作手册：本手册详细描述软件的功能、性能和用户界面，使用户对如何适用该软件得到具体的了解，为操作人员提供改软件的各种运行情况的有关知识，特别是操作方法的具体细节。</w:t>
      </w:r>
    </w:p>
    <w:p w14:paraId="3B4B16BC" w14:textId="1AC82EE2" w:rsidR="0023782F" w:rsidRPr="0023782F" w:rsidRDefault="0023782F" w:rsidP="0023782F">
      <w:pPr>
        <w:ind w:firstLine="420"/>
      </w:pPr>
      <w:r>
        <w:rPr>
          <w:rFonts w:hint="eastAsia"/>
        </w:rPr>
        <w:t>软件维护手册：主要包括软件系统说明、程序模块说明、操作环境、支持软件的说明、维护过程的说明，便于软件的维护。</w:t>
      </w:r>
    </w:p>
    <w:p w14:paraId="0FE44017" w14:textId="0CBB50B9" w:rsidR="00907C0B" w:rsidRDefault="00907C0B">
      <w:pPr>
        <w:pStyle w:val="32"/>
        <w:rPr>
          <w:rFonts w:ascii="黑体" w:eastAsia="黑体" w:hAnsi="黑体"/>
          <w:color w:val="auto"/>
          <w:sz w:val="24"/>
          <w:szCs w:val="24"/>
        </w:rPr>
      </w:pPr>
      <w:r w:rsidRPr="003544F5">
        <w:rPr>
          <w:rFonts w:ascii="黑体" w:eastAsia="黑体" w:hAnsi="黑体" w:hint="eastAsia"/>
          <w:color w:val="auto"/>
          <w:sz w:val="24"/>
          <w:szCs w:val="24"/>
        </w:rPr>
        <w:lastRenderedPageBreak/>
        <w:t>2.3.3服务</w:t>
      </w:r>
    </w:p>
    <w:p w14:paraId="09147AAA" w14:textId="2D87BE83" w:rsidR="0023782F" w:rsidRDefault="0023782F" w:rsidP="0023782F">
      <w:r>
        <w:tab/>
      </w:r>
      <w:r>
        <w:rPr>
          <w:rFonts w:hint="eastAsia"/>
        </w:rPr>
        <w:t>免费咨询：同学们在学习时间可以向我们</w:t>
      </w:r>
      <w:r w:rsidR="005176C0">
        <w:rPr>
          <w:rFonts w:hint="eastAsia"/>
        </w:rPr>
        <w:t>技术同学提出问题并获得解答。</w:t>
      </w:r>
    </w:p>
    <w:p w14:paraId="4BA46E79" w14:textId="1F65A796" w:rsidR="005176C0" w:rsidRDefault="005176C0" w:rsidP="0023782F">
      <w:r>
        <w:tab/>
      </w:r>
      <w:r>
        <w:rPr>
          <w:rFonts w:hint="eastAsia"/>
        </w:rPr>
        <w:t>软件维护：获取软件使用中的问题，并解决问题。</w:t>
      </w:r>
    </w:p>
    <w:p w14:paraId="19DAD6CC" w14:textId="0D3EE855" w:rsidR="00953DB2" w:rsidRPr="0023782F" w:rsidRDefault="00953DB2" w:rsidP="0023782F">
      <w:r>
        <w:tab/>
      </w:r>
      <w:r>
        <w:rPr>
          <w:rFonts w:hint="eastAsia"/>
        </w:rPr>
        <w:t>软件升级：对于所有用户，课免费升级到新的版本。</w:t>
      </w:r>
    </w:p>
    <w:p w14:paraId="3DC567B8" w14:textId="1A37E585" w:rsidR="00907C0B" w:rsidRDefault="00907C0B">
      <w:pPr>
        <w:pStyle w:val="22"/>
        <w:rPr>
          <w:color w:val="auto"/>
          <w:sz w:val="30"/>
          <w:szCs w:val="30"/>
        </w:rPr>
      </w:pPr>
      <w:r w:rsidRPr="000C279D">
        <w:rPr>
          <w:rFonts w:hint="eastAsia"/>
          <w:color w:val="auto"/>
          <w:sz w:val="30"/>
          <w:szCs w:val="30"/>
        </w:rPr>
        <w:t>2.4</w:t>
      </w:r>
      <w:r w:rsidRPr="000C279D">
        <w:rPr>
          <w:rFonts w:hint="eastAsia"/>
          <w:color w:val="auto"/>
          <w:sz w:val="30"/>
          <w:szCs w:val="30"/>
        </w:rPr>
        <w:t>验收</w:t>
      </w:r>
      <w:r w:rsidRPr="000C279D">
        <w:rPr>
          <w:color w:val="auto"/>
          <w:sz w:val="30"/>
          <w:szCs w:val="30"/>
        </w:rPr>
        <w:t>标准</w:t>
      </w:r>
    </w:p>
    <w:p w14:paraId="6D6CF1E3" w14:textId="46C488C7" w:rsidR="00A8312C" w:rsidRPr="00A8312C" w:rsidRDefault="00A8312C" w:rsidP="00A8312C">
      <w:r>
        <w:tab/>
      </w:r>
      <w:r>
        <w:rPr>
          <w:rFonts w:hint="eastAsia"/>
        </w:rPr>
        <w:t>最后提交大作业之前进行小组内评审，代码编码符合代码规范准则，功能符合《</w:t>
      </w:r>
      <w:r w:rsidRPr="00A8312C">
        <w:rPr>
          <w:rFonts w:hint="eastAsia"/>
        </w:rPr>
        <w:t>软件工程专业《课程设计Ⅲ》实验指导书</w:t>
      </w:r>
      <w:r w:rsidRPr="00A8312C">
        <w:rPr>
          <w:rFonts w:hint="eastAsia"/>
        </w:rPr>
        <w:t>2021</w:t>
      </w:r>
      <w:r>
        <w:rPr>
          <w:rFonts w:hint="eastAsia"/>
        </w:rPr>
        <w:t>》和相关要求，清晰易读，没有语病与歧义。</w:t>
      </w:r>
    </w:p>
    <w:p w14:paraId="2E1514EF" w14:textId="7212F407" w:rsidR="000C279D" w:rsidRDefault="000C279D">
      <w:pPr>
        <w:pStyle w:val="22"/>
        <w:rPr>
          <w:color w:val="auto"/>
          <w:sz w:val="30"/>
          <w:szCs w:val="30"/>
        </w:rPr>
      </w:pPr>
      <w:r w:rsidRPr="000C279D">
        <w:rPr>
          <w:rFonts w:hint="eastAsia"/>
          <w:color w:val="auto"/>
          <w:sz w:val="30"/>
          <w:szCs w:val="30"/>
        </w:rPr>
        <w:t xml:space="preserve">2.5 </w:t>
      </w:r>
      <w:r w:rsidRPr="000C279D">
        <w:rPr>
          <w:rFonts w:hint="eastAsia"/>
          <w:color w:val="auto"/>
          <w:sz w:val="30"/>
          <w:szCs w:val="30"/>
        </w:rPr>
        <w:t>本计划</w:t>
      </w:r>
      <w:r w:rsidRPr="000C279D">
        <w:rPr>
          <w:color w:val="auto"/>
          <w:sz w:val="30"/>
          <w:szCs w:val="30"/>
        </w:rPr>
        <w:t>的批准者和批准日期</w:t>
      </w:r>
      <w:r w:rsidR="00A8312C">
        <w:rPr>
          <w:rFonts w:hint="eastAsia"/>
          <w:color w:val="auto"/>
          <w:sz w:val="30"/>
          <w:szCs w:val="30"/>
        </w:rPr>
        <w:t xml:space="preserve"> </w:t>
      </w:r>
    </w:p>
    <w:p w14:paraId="5C2899AA" w14:textId="6E66CE60" w:rsidR="00A8312C" w:rsidRPr="00A8312C" w:rsidRDefault="00A8312C" w:rsidP="00A8312C">
      <w:r>
        <w:tab/>
      </w:r>
      <w:r>
        <w:rPr>
          <w:rFonts w:hint="eastAsia"/>
        </w:rPr>
        <w:t>本系统为课程设计，自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日正式启动，审核者为肖勇斌，批准人为肖勇斌。</w:t>
      </w:r>
    </w:p>
    <w:p w14:paraId="040F2D99" w14:textId="79083A59" w:rsidR="001B01C2" w:rsidRPr="00A8312C" w:rsidRDefault="00907C0B" w:rsidP="00A8312C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bookmarkEnd w:id="36"/>
      <w:r w:rsidR="00B635E7">
        <w:rPr>
          <w:rFonts w:ascii="Times New Roman" w:eastAsia="黑体" w:hAnsi="Times New Roman" w:cs="Times New Roman" w:hint="eastAsia"/>
          <w:color w:val="auto"/>
          <w:sz w:val="44"/>
          <w:szCs w:val="44"/>
        </w:rPr>
        <w:t>实施计划</w:t>
      </w:r>
    </w:p>
    <w:p w14:paraId="040F2D9A" w14:textId="132A12F4" w:rsidR="0037622C" w:rsidRDefault="00B635E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7" w:name="_Toc444262592"/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.1 </w:t>
      </w:r>
      <w:bookmarkEnd w:id="37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工作任务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的分</w:t>
      </w:r>
      <w:r w:rsidR="000474BC">
        <w:rPr>
          <w:rFonts w:ascii="Times New Roman" w:eastAsia="黑体" w:hAnsi="Times New Roman" w:cs="Times New Roman" w:hint="eastAsia"/>
          <w:color w:val="auto"/>
          <w:sz w:val="30"/>
          <w:szCs w:val="30"/>
        </w:rPr>
        <w:t>解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与人员分工</w:t>
      </w:r>
    </w:p>
    <w:p w14:paraId="46FA36BB" w14:textId="77777777" w:rsidR="00A8312C" w:rsidRPr="00A8312C" w:rsidRDefault="00A8312C" w:rsidP="00A8312C">
      <w:r>
        <w:tab/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312C" w14:paraId="49C469C8" w14:textId="77777777" w:rsidTr="00A8312C">
        <w:tc>
          <w:tcPr>
            <w:tcW w:w="4148" w:type="dxa"/>
          </w:tcPr>
          <w:p w14:paraId="5505F464" w14:textId="49B86FFA" w:rsidR="00A8312C" w:rsidRDefault="00A8312C" w:rsidP="00A8312C">
            <w:pPr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4148" w:type="dxa"/>
          </w:tcPr>
          <w:p w14:paraId="607D80D6" w14:textId="43AC9679" w:rsidR="00A8312C" w:rsidRDefault="00A8312C" w:rsidP="00A8312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</w:tr>
      <w:tr w:rsidR="00A8312C" w14:paraId="13B738A6" w14:textId="77777777" w:rsidTr="00A8312C">
        <w:tc>
          <w:tcPr>
            <w:tcW w:w="4148" w:type="dxa"/>
          </w:tcPr>
          <w:p w14:paraId="0F1B07E8" w14:textId="2BEF94EE" w:rsidR="00A8312C" w:rsidRDefault="00A8312C" w:rsidP="00A8312C">
            <w:pPr>
              <w:tabs>
                <w:tab w:val="left" w:pos="1160"/>
              </w:tabs>
            </w:pPr>
            <w:r>
              <w:tab/>
            </w:r>
            <w:r>
              <w:rPr>
                <w:rFonts w:hint="eastAsia"/>
              </w:rPr>
              <w:t>前期规划和设计</w:t>
            </w:r>
          </w:p>
        </w:tc>
        <w:tc>
          <w:tcPr>
            <w:tcW w:w="4148" w:type="dxa"/>
          </w:tcPr>
          <w:p w14:paraId="1B0B187D" w14:textId="59027379" w:rsidR="00A8312C" w:rsidRDefault="00A8312C" w:rsidP="00A8312C">
            <w:pPr>
              <w:jc w:val="center"/>
            </w:pPr>
            <w:r>
              <w:rPr>
                <w:rFonts w:hint="eastAsia"/>
              </w:rPr>
              <w:t>肖勇斌、何宇豪、蓝同思</w:t>
            </w:r>
          </w:p>
        </w:tc>
      </w:tr>
      <w:tr w:rsidR="00A8312C" w14:paraId="0DE1963E" w14:textId="77777777" w:rsidTr="00A8312C">
        <w:tc>
          <w:tcPr>
            <w:tcW w:w="4148" w:type="dxa"/>
          </w:tcPr>
          <w:p w14:paraId="7704E57C" w14:textId="5CEB2F50" w:rsidR="00A8312C" w:rsidRDefault="00A8312C" w:rsidP="00A8312C">
            <w:pPr>
              <w:jc w:val="center"/>
            </w:pPr>
            <w:r>
              <w:rPr>
                <w:rFonts w:hint="eastAsia"/>
              </w:rPr>
              <w:t>任务分配、文档开发</w:t>
            </w:r>
          </w:p>
        </w:tc>
        <w:tc>
          <w:tcPr>
            <w:tcW w:w="4148" w:type="dxa"/>
          </w:tcPr>
          <w:p w14:paraId="11E4B432" w14:textId="58E8F246" w:rsidR="00A8312C" w:rsidRDefault="00A8312C" w:rsidP="00A8312C">
            <w:pPr>
              <w:jc w:val="center"/>
            </w:pPr>
            <w:r>
              <w:rPr>
                <w:rFonts w:hint="eastAsia"/>
              </w:rPr>
              <w:t>肖勇斌</w:t>
            </w:r>
          </w:p>
        </w:tc>
      </w:tr>
      <w:tr w:rsidR="00A8312C" w14:paraId="790BC96C" w14:textId="77777777" w:rsidTr="00A8312C">
        <w:tc>
          <w:tcPr>
            <w:tcW w:w="4148" w:type="dxa"/>
          </w:tcPr>
          <w:p w14:paraId="224D8538" w14:textId="69A890FA" w:rsidR="00A8312C" w:rsidRDefault="00077977" w:rsidP="00077977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4148" w:type="dxa"/>
          </w:tcPr>
          <w:p w14:paraId="12FC6DC5" w14:textId="02CEBB90" w:rsidR="00A8312C" w:rsidRDefault="00077977" w:rsidP="00077977">
            <w:pPr>
              <w:jc w:val="center"/>
            </w:pPr>
            <w:r>
              <w:rPr>
                <w:rFonts w:hint="eastAsia"/>
              </w:rPr>
              <w:t>何宇豪</w:t>
            </w:r>
          </w:p>
        </w:tc>
      </w:tr>
      <w:tr w:rsidR="00A8312C" w14:paraId="174CC65F" w14:textId="77777777" w:rsidTr="00A8312C">
        <w:tc>
          <w:tcPr>
            <w:tcW w:w="4148" w:type="dxa"/>
          </w:tcPr>
          <w:p w14:paraId="543B308A" w14:textId="6682F550" w:rsidR="00A8312C" w:rsidRDefault="00077977" w:rsidP="00077977">
            <w:pPr>
              <w:jc w:val="center"/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4148" w:type="dxa"/>
          </w:tcPr>
          <w:p w14:paraId="7DC20528" w14:textId="26884D5D" w:rsidR="00A8312C" w:rsidRDefault="00077977" w:rsidP="00077977">
            <w:pPr>
              <w:jc w:val="center"/>
            </w:pPr>
            <w:r>
              <w:rPr>
                <w:rFonts w:hint="eastAsia"/>
              </w:rPr>
              <w:t>蓝同思</w:t>
            </w:r>
          </w:p>
        </w:tc>
      </w:tr>
      <w:tr w:rsidR="00077977" w14:paraId="342B4D0B" w14:textId="77777777" w:rsidTr="00A8312C">
        <w:tc>
          <w:tcPr>
            <w:tcW w:w="4148" w:type="dxa"/>
          </w:tcPr>
          <w:p w14:paraId="68788010" w14:textId="2EC0A6C0" w:rsidR="00077977" w:rsidRDefault="00077977" w:rsidP="00077977">
            <w:pPr>
              <w:jc w:val="center"/>
            </w:pPr>
            <w:r>
              <w:rPr>
                <w:rFonts w:hint="eastAsia"/>
              </w:rPr>
              <w:t>系统的调试</w:t>
            </w:r>
          </w:p>
        </w:tc>
        <w:tc>
          <w:tcPr>
            <w:tcW w:w="4148" w:type="dxa"/>
          </w:tcPr>
          <w:p w14:paraId="71D5DA79" w14:textId="2FC9CD12" w:rsidR="00077977" w:rsidRDefault="00077977" w:rsidP="00077977">
            <w:pPr>
              <w:jc w:val="center"/>
            </w:pPr>
            <w:r>
              <w:rPr>
                <w:rFonts w:hint="eastAsia"/>
              </w:rPr>
              <w:t>蓝同思</w:t>
            </w:r>
          </w:p>
        </w:tc>
      </w:tr>
      <w:tr w:rsidR="00077977" w14:paraId="6A52CA4A" w14:textId="77777777" w:rsidTr="00A8312C">
        <w:tc>
          <w:tcPr>
            <w:tcW w:w="4148" w:type="dxa"/>
          </w:tcPr>
          <w:p w14:paraId="56D1DF9F" w14:textId="565FF289" w:rsidR="00077977" w:rsidRDefault="00077977" w:rsidP="00077977">
            <w:pPr>
              <w:jc w:val="center"/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4148" w:type="dxa"/>
          </w:tcPr>
          <w:p w14:paraId="4C7CC9B4" w14:textId="1EFA193C" w:rsidR="00077977" w:rsidRDefault="00077977" w:rsidP="00077977">
            <w:pPr>
              <w:jc w:val="center"/>
            </w:pPr>
            <w:r>
              <w:rPr>
                <w:rFonts w:hint="eastAsia"/>
              </w:rPr>
              <w:t>肖勇斌</w:t>
            </w:r>
          </w:p>
        </w:tc>
      </w:tr>
    </w:tbl>
    <w:p w14:paraId="76667531" w14:textId="0F0B7E55" w:rsidR="00A8312C" w:rsidRPr="00A8312C" w:rsidRDefault="00A8312C" w:rsidP="00A8312C"/>
    <w:p w14:paraId="040F2DA3" w14:textId="4B2D7947" w:rsidR="0037622C" w:rsidRDefault="005A759D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8" w:name="_Toc444262597"/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38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进度</w:t>
      </w:r>
    </w:p>
    <w:p w14:paraId="2B6C3375" w14:textId="77777777" w:rsidR="008C2BEE" w:rsidRPr="00077977" w:rsidRDefault="00077977" w:rsidP="00077977">
      <w:r>
        <w:tab/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671"/>
        <w:gridCol w:w="1969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72"/>
        <w:gridCol w:w="272"/>
        <w:gridCol w:w="272"/>
      </w:tblGrid>
      <w:tr w:rsidR="0038126E" w14:paraId="3A11B4CE" w14:textId="77777777" w:rsidTr="0038126E">
        <w:tc>
          <w:tcPr>
            <w:tcW w:w="671" w:type="dxa"/>
            <w:vMerge w:val="restart"/>
          </w:tcPr>
          <w:p w14:paraId="5F6670CE" w14:textId="77777777" w:rsidR="008C2BEE" w:rsidRDefault="008C2BEE" w:rsidP="00077977"/>
          <w:p w14:paraId="6FF0A070" w14:textId="78027C74" w:rsidR="008C2BEE" w:rsidRPr="008C2BEE" w:rsidRDefault="008C2BEE" w:rsidP="008C2BE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9" w:type="dxa"/>
            <w:vMerge w:val="restart"/>
          </w:tcPr>
          <w:p w14:paraId="19316409" w14:textId="77777777" w:rsidR="008C2BEE" w:rsidRDefault="008C2BEE" w:rsidP="00077977"/>
          <w:p w14:paraId="7D47D0D6" w14:textId="422946A2" w:rsidR="008C2BEE" w:rsidRPr="008C2BEE" w:rsidRDefault="008C2BEE" w:rsidP="008C2BEE">
            <w:pPr>
              <w:jc w:val="center"/>
            </w:pPr>
            <w:r>
              <w:rPr>
                <w:rFonts w:hint="eastAsia"/>
              </w:rPr>
              <w:t>项目实施内容</w:t>
            </w:r>
          </w:p>
        </w:tc>
        <w:tc>
          <w:tcPr>
            <w:tcW w:w="5656" w:type="dxa"/>
            <w:gridSpan w:val="14"/>
          </w:tcPr>
          <w:p w14:paraId="47238E2A" w14:textId="43AA4AAE" w:rsidR="008C2BEE" w:rsidRDefault="008C2BEE" w:rsidP="008C2BEE">
            <w:pPr>
              <w:jc w:val="center"/>
            </w:pPr>
            <w:r>
              <w:rPr>
                <w:rFonts w:hint="eastAsia"/>
              </w:rPr>
              <w:t>六月份</w:t>
            </w:r>
          </w:p>
        </w:tc>
      </w:tr>
      <w:tr w:rsidR="0038126E" w14:paraId="45EE721D" w14:textId="77777777" w:rsidTr="0038126E">
        <w:trPr>
          <w:trHeight w:val="542"/>
        </w:trPr>
        <w:tc>
          <w:tcPr>
            <w:tcW w:w="671" w:type="dxa"/>
            <w:vMerge/>
          </w:tcPr>
          <w:p w14:paraId="54520A9E" w14:textId="77777777" w:rsidR="008C2BEE" w:rsidRDefault="008C2BEE" w:rsidP="00077977"/>
        </w:tc>
        <w:tc>
          <w:tcPr>
            <w:tcW w:w="1969" w:type="dxa"/>
            <w:vMerge/>
          </w:tcPr>
          <w:p w14:paraId="6A6E29AF" w14:textId="77777777" w:rsidR="008C2BEE" w:rsidRDefault="008C2BEE" w:rsidP="00077977"/>
        </w:tc>
        <w:tc>
          <w:tcPr>
            <w:tcW w:w="440" w:type="dxa"/>
          </w:tcPr>
          <w:p w14:paraId="5FE735A2" w14:textId="648AE573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40" w:type="dxa"/>
          </w:tcPr>
          <w:p w14:paraId="44017552" w14:textId="451518A3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40" w:type="dxa"/>
          </w:tcPr>
          <w:p w14:paraId="06FEB318" w14:textId="38828CB9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40" w:type="dxa"/>
          </w:tcPr>
          <w:p w14:paraId="74294D33" w14:textId="3337A87F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0" w:type="dxa"/>
          </w:tcPr>
          <w:p w14:paraId="6F83812E" w14:textId="56527437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40" w:type="dxa"/>
          </w:tcPr>
          <w:p w14:paraId="22FFB208" w14:textId="48F392AE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40" w:type="dxa"/>
          </w:tcPr>
          <w:p w14:paraId="465D9B2C" w14:textId="488232B8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40" w:type="dxa"/>
          </w:tcPr>
          <w:p w14:paraId="1016BEA7" w14:textId="56A7EAB9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40" w:type="dxa"/>
          </w:tcPr>
          <w:p w14:paraId="539CD413" w14:textId="19DFD4E0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40" w:type="dxa"/>
          </w:tcPr>
          <w:p w14:paraId="4280BAB6" w14:textId="1527BDF1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40" w:type="dxa"/>
          </w:tcPr>
          <w:p w14:paraId="5F87C1D7" w14:textId="3340F10C" w:rsidR="008C2BEE" w:rsidRDefault="0038126E" w:rsidP="008C2BEE">
            <w:pPr>
              <w:tabs>
                <w:tab w:val="left" w:pos="895"/>
              </w:tabs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2" w:type="dxa"/>
          </w:tcPr>
          <w:p w14:paraId="76243A41" w14:textId="77777777" w:rsidR="008C2BEE" w:rsidRDefault="008C2BEE" w:rsidP="008C2BEE">
            <w:pPr>
              <w:tabs>
                <w:tab w:val="left" w:pos="895"/>
              </w:tabs>
            </w:pPr>
          </w:p>
        </w:tc>
        <w:tc>
          <w:tcPr>
            <w:tcW w:w="272" w:type="dxa"/>
          </w:tcPr>
          <w:p w14:paraId="66DBD80E" w14:textId="77777777" w:rsidR="008C2BEE" w:rsidRDefault="008C2BEE" w:rsidP="008C2BEE">
            <w:pPr>
              <w:tabs>
                <w:tab w:val="left" w:pos="895"/>
              </w:tabs>
            </w:pPr>
          </w:p>
        </w:tc>
        <w:tc>
          <w:tcPr>
            <w:tcW w:w="272" w:type="dxa"/>
          </w:tcPr>
          <w:p w14:paraId="1F421A0F" w14:textId="5A6B429C" w:rsidR="008C2BEE" w:rsidRDefault="008C2BEE" w:rsidP="008C2BEE">
            <w:pPr>
              <w:tabs>
                <w:tab w:val="left" w:pos="895"/>
              </w:tabs>
            </w:pPr>
          </w:p>
        </w:tc>
      </w:tr>
      <w:tr w:rsidR="0038126E" w14:paraId="7D442020" w14:textId="77777777" w:rsidTr="0038126E">
        <w:tc>
          <w:tcPr>
            <w:tcW w:w="671" w:type="dxa"/>
          </w:tcPr>
          <w:p w14:paraId="679C9302" w14:textId="0D0948A8" w:rsidR="008C2BEE" w:rsidRDefault="008C2BEE" w:rsidP="00077977">
            <w:r>
              <w:rPr>
                <w:rFonts w:hint="eastAsia"/>
              </w:rPr>
              <w:t>1</w:t>
            </w:r>
          </w:p>
        </w:tc>
        <w:tc>
          <w:tcPr>
            <w:tcW w:w="1969" w:type="dxa"/>
          </w:tcPr>
          <w:p w14:paraId="7CC090B6" w14:textId="730284F0" w:rsidR="008C2BEE" w:rsidRDefault="0038126E" w:rsidP="00077977">
            <w:r>
              <w:rPr>
                <w:rFonts w:hint="eastAsia"/>
              </w:rPr>
              <w:t>前期规划和设计</w:t>
            </w:r>
            <w:r w:rsidR="00FB4B95">
              <w:rPr>
                <w:rFonts w:hint="eastAsia"/>
              </w:rPr>
              <w:t>，开会</w:t>
            </w:r>
          </w:p>
        </w:tc>
        <w:tc>
          <w:tcPr>
            <w:tcW w:w="440" w:type="dxa"/>
          </w:tcPr>
          <w:p w14:paraId="19B746BD" w14:textId="0444D3A9" w:rsidR="008C2BEE" w:rsidRPr="0038126E" w:rsidRDefault="0038126E" w:rsidP="00077977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2721715E" w14:textId="77777777" w:rsidR="008C2BEE" w:rsidRDefault="008C2BEE" w:rsidP="00077977"/>
        </w:tc>
        <w:tc>
          <w:tcPr>
            <w:tcW w:w="440" w:type="dxa"/>
          </w:tcPr>
          <w:p w14:paraId="4906D92C" w14:textId="77777777" w:rsidR="008C2BEE" w:rsidRDefault="008C2BEE" w:rsidP="00077977"/>
        </w:tc>
        <w:tc>
          <w:tcPr>
            <w:tcW w:w="440" w:type="dxa"/>
          </w:tcPr>
          <w:p w14:paraId="26C64567" w14:textId="77777777" w:rsidR="008C2BEE" w:rsidRDefault="008C2BEE" w:rsidP="00077977"/>
        </w:tc>
        <w:tc>
          <w:tcPr>
            <w:tcW w:w="440" w:type="dxa"/>
          </w:tcPr>
          <w:p w14:paraId="1F6140C9" w14:textId="77777777" w:rsidR="008C2BEE" w:rsidRDefault="008C2BEE" w:rsidP="00077977"/>
        </w:tc>
        <w:tc>
          <w:tcPr>
            <w:tcW w:w="440" w:type="dxa"/>
          </w:tcPr>
          <w:p w14:paraId="70FF139E" w14:textId="77777777" w:rsidR="008C2BEE" w:rsidRDefault="008C2BEE" w:rsidP="00077977"/>
        </w:tc>
        <w:tc>
          <w:tcPr>
            <w:tcW w:w="440" w:type="dxa"/>
          </w:tcPr>
          <w:p w14:paraId="04A081DF" w14:textId="77777777" w:rsidR="008C2BEE" w:rsidRDefault="008C2BEE" w:rsidP="00077977"/>
        </w:tc>
        <w:tc>
          <w:tcPr>
            <w:tcW w:w="440" w:type="dxa"/>
          </w:tcPr>
          <w:p w14:paraId="1CA30A07" w14:textId="77777777" w:rsidR="008C2BEE" w:rsidRDefault="008C2BEE" w:rsidP="00077977"/>
        </w:tc>
        <w:tc>
          <w:tcPr>
            <w:tcW w:w="440" w:type="dxa"/>
          </w:tcPr>
          <w:p w14:paraId="35C462FE" w14:textId="77777777" w:rsidR="008C2BEE" w:rsidRDefault="008C2BEE" w:rsidP="00077977"/>
        </w:tc>
        <w:tc>
          <w:tcPr>
            <w:tcW w:w="440" w:type="dxa"/>
          </w:tcPr>
          <w:p w14:paraId="4A1689CF" w14:textId="77777777" w:rsidR="008C2BEE" w:rsidRDefault="008C2BEE" w:rsidP="00077977"/>
        </w:tc>
        <w:tc>
          <w:tcPr>
            <w:tcW w:w="440" w:type="dxa"/>
          </w:tcPr>
          <w:p w14:paraId="5DB19460" w14:textId="77777777" w:rsidR="008C2BEE" w:rsidRDefault="008C2BEE" w:rsidP="00077977"/>
        </w:tc>
        <w:tc>
          <w:tcPr>
            <w:tcW w:w="272" w:type="dxa"/>
          </w:tcPr>
          <w:p w14:paraId="00962057" w14:textId="77777777" w:rsidR="008C2BEE" w:rsidRDefault="008C2BEE" w:rsidP="00077977"/>
        </w:tc>
        <w:tc>
          <w:tcPr>
            <w:tcW w:w="272" w:type="dxa"/>
          </w:tcPr>
          <w:p w14:paraId="1A634794" w14:textId="77777777" w:rsidR="008C2BEE" w:rsidRDefault="008C2BEE" w:rsidP="00077977"/>
        </w:tc>
        <w:tc>
          <w:tcPr>
            <w:tcW w:w="272" w:type="dxa"/>
          </w:tcPr>
          <w:p w14:paraId="027C7FEC" w14:textId="312CAB60" w:rsidR="008C2BEE" w:rsidRDefault="008C2BEE" w:rsidP="00077977"/>
        </w:tc>
      </w:tr>
      <w:tr w:rsidR="0038126E" w14:paraId="441A9838" w14:textId="77777777" w:rsidTr="0038126E">
        <w:tc>
          <w:tcPr>
            <w:tcW w:w="671" w:type="dxa"/>
          </w:tcPr>
          <w:p w14:paraId="39916FF4" w14:textId="38350117" w:rsidR="0038126E" w:rsidRDefault="0038126E" w:rsidP="0038126E">
            <w:r>
              <w:rPr>
                <w:rFonts w:hint="eastAsia"/>
              </w:rPr>
              <w:t>2</w:t>
            </w:r>
          </w:p>
        </w:tc>
        <w:tc>
          <w:tcPr>
            <w:tcW w:w="1969" w:type="dxa"/>
          </w:tcPr>
          <w:p w14:paraId="1B80A5A8" w14:textId="1312DFA0" w:rsidR="0038126E" w:rsidRDefault="0038126E" w:rsidP="0038126E">
            <w:r>
              <w:rPr>
                <w:rFonts w:hint="eastAsia"/>
              </w:rPr>
              <w:t>文档的编写</w:t>
            </w:r>
          </w:p>
        </w:tc>
        <w:tc>
          <w:tcPr>
            <w:tcW w:w="440" w:type="dxa"/>
          </w:tcPr>
          <w:p w14:paraId="7F0A0303" w14:textId="77777777" w:rsidR="0038126E" w:rsidRDefault="0038126E" w:rsidP="0038126E"/>
        </w:tc>
        <w:tc>
          <w:tcPr>
            <w:tcW w:w="440" w:type="dxa"/>
          </w:tcPr>
          <w:p w14:paraId="3E229289" w14:textId="1FB6399C" w:rsidR="0038126E" w:rsidRDefault="0038126E" w:rsidP="0038126E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4F5C62C4" w14:textId="7E189464" w:rsidR="0038126E" w:rsidRDefault="0038126E" w:rsidP="0038126E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2645E09B" w14:textId="5513621A" w:rsidR="0038126E" w:rsidRDefault="0038126E" w:rsidP="0038126E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61C66742" w14:textId="5162F9F2" w:rsidR="0038126E" w:rsidRDefault="0038126E" w:rsidP="0038126E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13743DB9" w14:textId="3635C5CB" w:rsidR="0038126E" w:rsidRDefault="001F7BAD" w:rsidP="0038126E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6D70A783" w14:textId="77777777" w:rsidR="0038126E" w:rsidRDefault="0038126E" w:rsidP="0038126E"/>
        </w:tc>
        <w:tc>
          <w:tcPr>
            <w:tcW w:w="440" w:type="dxa"/>
          </w:tcPr>
          <w:p w14:paraId="15D74D78" w14:textId="77777777" w:rsidR="0038126E" w:rsidRDefault="0038126E" w:rsidP="0038126E"/>
        </w:tc>
        <w:tc>
          <w:tcPr>
            <w:tcW w:w="440" w:type="dxa"/>
          </w:tcPr>
          <w:p w14:paraId="7FC3B840" w14:textId="77777777" w:rsidR="0038126E" w:rsidRDefault="0038126E" w:rsidP="0038126E"/>
        </w:tc>
        <w:tc>
          <w:tcPr>
            <w:tcW w:w="440" w:type="dxa"/>
          </w:tcPr>
          <w:p w14:paraId="12807048" w14:textId="77777777" w:rsidR="0038126E" w:rsidRDefault="0038126E" w:rsidP="0038126E"/>
        </w:tc>
        <w:tc>
          <w:tcPr>
            <w:tcW w:w="440" w:type="dxa"/>
          </w:tcPr>
          <w:p w14:paraId="6460258A" w14:textId="77777777" w:rsidR="0038126E" w:rsidRDefault="0038126E" w:rsidP="0038126E"/>
        </w:tc>
        <w:tc>
          <w:tcPr>
            <w:tcW w:w="272" w:type="dxa"/>
          </w:tcPr>
          <w:p w14:paraId="578CFF7D" w14:textId="77777777" w:rsidR="0038126E" w:rsidRDefault="0038126E" w:rsidP="0038126E"/>
        </w:tc>
        <w:tc>
          <w:tcPr>
            <w:tcW w:w="272" w:type="dxa"/>
          </w:tcPr>
          <w:p w14:paraId="57324EE0" w14:textId="77777777" w:rsidR="0038126E" w:rsidRDefault="0038126E" w:rsidP="0038126E"/>
        </w:tc>
        <w:tc>
          <w:tcPr>
            <w:tcW w:w="272" w:type="dxa"/>
          </w:tcPr>
          <w:p w14:paraId="315FD27B" w14:textId="77186C92" w:rsidR="0038126E" w:rsidRDefault="0038126E" w:rsidP="0038126E"/>
        </w:tc>
      </w:tr>
      <w:tr w:rsidR="00FB4B95" w14:paraId="0679C825" w14:textId="77777777" w:rsidTr="0038126E">
        <w:tc>
          <w:tcPr>
            <w:tcW w:w="671" w:type="dxa"/>
          </w:tcPr>
          <w:p w14:paraId="4B4E6686" w14:textId="6477A1B3" w:rsidR="00FB4B95" w:rsidRDefault="00FB4B95" w:rsidP="00FB4B95">
            <w:r>
              <w:rPr>
                <w:rFonts w:hint="eastAsia"/>
              </w:rPr>
              <w:t>3</w:t>
            </w:r>
          </w:p>
        </w:tc>
        <w:tc>
          <w:tcPr>
            <w:tcW w:w="1969" w:type="dxa"/>
          </w:tcPr>
          <w:p w14:paraId="19BFF5C7" w14:textId="0D76094D" w:rsidR="00FB4B95" w:rsidRDefault="00FB4B95" w:rsidP="00FB4B95">
            <w:pPr>
              <w:jc w:val="center"/>
            </w:pPr>
            <w:r>
              <w:rPr>
                <w:rFonts w:hint="eastAsia"/>
              </w:rPr>
              <w:t>系统的开发</w:t>
            </w:r>
          </w:p>
        </w:tc>
        <w:tc>
          <w:tcPr>
            <w:tcW w:w="440" w:type="dxa"/>
          </w:tcPr>
          <w:p w14:paraId="69293524" w14:textId="77777777" w:rsidR="00FB4B95" w:rsidRDefault="00FB4B95" w:rsidP="00FB4B95"/>
        </w:tc>
        <w:tc>
          <w:tcPr>
            <w:tcW w:w="440" w:type="dxa"/>
          </w:tcPr>
          <w:p w14:paraId="6CE8896E" w14:textId="77777777" w:rsidR="00FB4B95" w:rsidRDefault="00FB4B95" w:rsidP="00FB4B95"/>
        </w:tc>
        <w:tc>
          <w:tcPr>
            <w:tcW w:w="440" w:type="dxa"/>
          </w:tcPr>
          <w:p w14:paraId="2FED3B9F" w14:textId="77777777" w:rsidR="00FB4B95" w:rsidRDefault="00FB4B95" w:rsidP="00FB4B95"/>
        </w:tc>
        <w:tc>
          <w:tcPr>
            <w:tcW w:w="440" w:type="dxa"/>
          </w:tcPr>
          <w:p w14:paraId="3B150393" w14:textId="77777777" w:rsidR="00FB4B95" w:rsidRDefault="00FB4B95" w:rsidP="00FB4B95"/>
        </w:tc>
        <w:tc>
          <w:tcPr>
            <w:tcW w:w="440" w:type="dxa"/>
          </w:tcPr>
          <w:p w14:paraId="3036FCD0" w14:textId="77777777" w:rsidR="00FB4B95" w:rsidRDefault="00FB4B95" w:rsidP="00FB4B95"/>
        </w:tc>
        <w:tc>
          <w:tcPr>
            <w:tcW w:w="440" w:type="dxa"/>
          </w:tcPr>
          <w:p w14:paraId="488D8C4E" w14:textId="1558D142" w:rsidR="00FB4B95" w:rsidRDefault="00FB4B95" w:rsidP="00FB4B95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794C76E1" w14:textId="18142E98" w:rsidR="00FB4B95" w:rsidRDefault="00FB4B95" w:rsidP="00FB4B95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0579A12F" w14:textId="6113C716" w:rsidR="00FB4B95" w:rsidRDefault="00FB4B95" w:rsidP="00FB4B95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26293CE7" w14:textId="77777777" w:rsidR="00FB4B95" w:rsidRDefault="00FB4B95" w:rsidP="00FB4B95"/>
        </w:tc>
        <w:tc>
          <w:tcPr>
            <w:tcW w:w="440" w:type="dxa"/>
          </w:tcPr>
          <w:p w14:paraId="17121F92" w14:textId="77777777" w:rsidR="00FB4B95" w:rsidRDefault="00FB4B95" w:rsidP="00FB4B95"/>
        </w:tc>
        <w:tc>
          <w:tcPr>
            <w:tcW w:w="440" w:type="dxa"/>
          </w:tcPr>
          <w:p w14:paraId="2D51D99D" w14:textId="77777777" w:rsidR="00FB4B95" w:rsidRDefault="00FB4B95" w:rsidP="00FB4B95"/>
        </w:tc>
        <w:tc>
          <w:tcPr>
            <w:tcW w:w="272" w:type="dxa"/>
          </w:tcPr>
          <w:p w14:paraId="38163101" w14:textId="77777777" w:rsidR="00FB4B95" w:rsidRDefault="00FB4B95" w:rsidP="00FB4B95"/>
        </w:tc>
        <w:tc>
          <w:tcPr>
            <w:tcW w:w="272" w:type="dxa"/>
          </w:tcPr>
          <w:p w14:paraId="4662CC74" w14:textId="77777777" w:rsidR="00FB4B95" w:rsidRDefault="00FB4B95" w:rsidP="00FB4B95"/>
        </w:tc>
        <w:tc>
          <w:tcPr>
            <w:tcW w:w="272" w:type="dxa"/>
          </w:tcPr>
          <w:p w14:paraId="744497A0" w14:textId="5C4BF600" w:rsidR="00FB4B95" w:rsidRDefault="00FB4B95" w:rsidP="00FB4B95"/>
        </w:tc>
      </w:tr>
      <w:tr w:rsidR="00FB4B95" w14:paraId="17D8838A" w14:textId="77777777" w:rsidTr="0038126E">
        <w:tc>
          <w:tcPr>
            <w:tcW w:w="671" w:type="dxa"/>
          </w:tcPr>
          <w:p w14:paraId="08FFE007" w14:textId="5C8341C4" w:rsidR="00FB4B95" w:rsidRDefault="00FB4B95" w:rsidP="00FB4B95">
            <w:r>
              <w:rPr>
                <w:rFonts w:hint="eastAsia"/>
              </w:rPr>
              <w:t>4</w:t>
            </w:r>
          </w:p>
        </w:tc>
        <w:tc>
          <w:tcPr>
            <w:tcW w:w="1969" w:type="dxa"/>
          </w:tcPr>
          <w:p w14:paraId="5B4222F1" w14:textId="3E65CE33" w:rsidR="00FB4B95" w:rsidRDefault="00FB4B95" w:rsidP="00FB4B95">
            <w:pPr>
              <w:ind w:firstLineChars="200" w:firstLine="440"/>
            </w:pPr>
            <w:r>
              <w:rPr>
                <w:rFonts w:hint="eastAsia"/>
              </w:rPr>
              <w:t>项目测试</w:t>
            </w:r>
          </w:p>
        </w:tc>
        <w:tc>
          <w:tcPr>
            <w:tcW w:w="440" w:type="dxa"/>
          </w:tcPr>
          <w:p w14:paraId="0F67D0C8" w14:textId="77777777" w:rsidR="00FB4B95" w:rsidRDefault="00FB4B95" w:rsidP="00FB4B95"/>
        </w:tc>
        <w:tc>
          <w:tcPr>
            <w:tcW w:w="440" w:type="dxa"/>
          </w:tcPr>
          <w:p w14:paraId="1CC14D85" w14:textId="77777777" w:rsidR="00FB4B95" w:rsidRDefault="00FB4B95" w:rsidP="00FB4B95"/>
        </w:tc>
        <w:tc>
          <w:tcPr>
            <w:tcW w:w="440" w:type="dxa"/>
          </w:tcPr>
          <w:p w14:paraId="3EC79805" w14:textId="77777777" w:rsidR="00FB4B95" w:rsidRDefault="00FB4B95" w:rsidP="00FB4B95"/>
        </w:tc>
        <w:tc>
          <w:tcPr>
            <w:tcW w:w="440" w:type="dxa"/>
          </w:tcPr>
          <w:p w14:paraId="0A1FD435" w14:textId="77777777" w:rsidR="00FB4B95" w:rsidRDefault="00FB4B95" w:rsidP="00FB4B95"/>
        </w:tc>
        <w:tc>
          <w:tcPr>
            <w:tcW w:w="440" w:type="dxa"/>
          </w:tcPr>
          <w:p w14:paraId="021CA74F" w14:textId="77777777" w:rsidR="00FB4B95" w:rsidRDefault="00FB4B95" w:rsidP="00FB4B95"/>
        </w:tc>
        <w:tc>
          <w:tcPr>
            <w:tcW w:w="440" w:type="dxa"/>
          </w:tcPr>
          <w:p w14:paraId="204B4211" w14:textId="77777777" w:rsidR="00FB4B95" w:rsidRDefault="00FB4B95" w:rsidP="00FB4B95"/>
        </w:tc>
        <w:tc>
          <w:tcPr>
            <w:tcW w:w="440" w:type="dxa"/>
          </w:tcPr>
          <w:p w14:paraId="02323AC8" w14:textId="77777777" w:rsidR="00FB4B95" w:rsidRDefault="00FB4B95" w:rsidP="00FB4B95"/>
        </w:tc>
        <w:tc>
          <w:tcPr>
            <w:tcW w:w="440" w:type="dxa"/>
          </w:tcPr>
          <w:p w14:paraId="5C05C267" w14:textId="286C51CF" w:rsidR="00FB4B95" w:rsidRDefault="00FB4B95" w:rsidP="00FB4B95"/>
        </w:tc>
        <w:tc>
          <w:tcPr>
            <w:tcW w:w="440" w:type="dxa"/>
          </w:tcPr>
          <w:p w14:paraId="63FFC8A7" w14:textId="4F40A473" w:rsidR="00FB4B95" w:rsidRDefault="00FB4B95" w:rsidP="00FB4B95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66C19A56" w14:textId="77777777" w:rsidR="00FB4B95" w:rsidRDefault="00FB4B95" w:rsidP="00FB4B95"/>
        </w:tc>
        <w:tc>
          <w:tcPr>
            <w:tcW w:w="440" w:type="dxa"/>
          </w:tcPr>
          <w:p w14:paraId="2C4AD61F" w14:textId="77777777" w:rsidR="00FB4B95" w:rsidRDefault="00FB4B95" w:rsidP="00FB4B95"/>
        </w:tc>
        <w:tc>
          <w:tcPr>
            <w:tcW w:w="272" w:type="dxa"/>
          </w:tcPr>
          <w:p w14:paraId="4E0526EC" w14:textId="77777777" w:rsidR="00FB4B95" w:rsidRDefault="00FB4B95" w:rsidP="00FB4B95"/>
        </w:tc>
        <w:tc>
          <w:tcPr>
            <w:tcW w:w="272" w:type="dxa"/>
          </w:tcPr>
          <w:p w14:paraId="36B30666" w14:textId="77777777" w:rsidR="00FB4B95" w:rsidRDefault="00FB4B95" w:rsidP="00FB4B95"/>
        </w:tc>
        <w:tc>
          <w:tcPr>
            <w:tcW w:w="272" w:type="dxa"/>
          </w:tcPr>
          <w:p w14:paraId="13434C73" w14:textId="6EDF8114" w:rsidR="00FB4B95" w:rsidRDefault="00FB4B95" w:rsidP="00FB4B95"/>
        </w:tc>
      </w:tr>
      <w:tr w:rsidR="00001B0F" w14:paraId="3515E603" w14:textId="77777777" w:rsidTr="0038126E">
        <w:tc>
          <w:tcPr>
            <w:tcW w:w="671" w:type="dxa"/>
          </w:tcPr>
          <w:p w14:paraId="2A46151D" w14:textId="2425CEF1" w:rsidR="00001B0F" w:rsidRDefault="00001B0F" w:rsidP="00001B0F">
            <w:r>
              <w:rPr>
                <w:rFonts w:hint="eastAsia"/>
              </w:rPr>
              <w:t>5</w:t>
            </w:r>
          </w:p>
        </w:tc>
        <w:tc>
          <w:tcPr>
            <w:tcW w:w="1969" w:type="dxa"/>
          </w:tcPr>
          <w:p w14:paraId="5DA4BC98" w14:textId="491C7EEA" w:rsidR="00001B0F" w:rsidRDefault="00001B0F" w:rsidP="00001B0F">
            <w:r>
              <w:rPr>
                <w:rFonts w:hint="eastAsia"/>
              </w:rPr>
              <w:t>项目验收、和整理</w:t>
            </w:r>
          </w:p>
        </w:tc>
        <w:tc>
          <w:tcPr>
            <w:tcW w:w="440" w:type="dxa"/>
          </w:tcPr>
          <w:p w14:paraId="13E402DD" w14:textId="77777777" w:rsidR="00001B0F" w:rsidRDefault="00001B0F" w:rsidP="00001B0F"/>
        </w:tc>
        <w:tc>
          <w:tcPr>
            <w:tcW w:w="440" w:type="dxa"/>
          </w:tcPr>
          <w:p w14:paraId="2D4EA47D" w14:textId="77777777" w:rsidR="00001B0F" w:rsidRDefault="00001B0F" w:rsidP="00001B0F"/>
        </w:tc>
        <w:tc>
          <w:tcPr>
            <w:tcW w:w="440" w:type="dxa"/>
          </w:tcPr>
          <w:p w14:paraId="3D091ED6" w14:textId="77777777" w:rsidR="00001B0F" w:rsidRDefault="00001B0F" w:rsidP="00001B0F"/>
        </w:tc>
        <w:tc>
          <w:tcPr>
            <w:tcW w:w="440" w:type="dxa"/>
          </w:tcPr>
          <w:p w14:paraId="21F0BFE6" w14:textId="77777777" w:rsidR="00001B0F" w:rsidRDefault="00001B0F" w:rsidP="00001B0F"/>
        </w:tc>
        <w:tc>
          <w:tcPr>
            <w:tcW w:w="440" w:type="dxa"/>
          </w:tcPr>
          <w:p w14:paraId="2BFEB153" w14:textId="77777777" w:rsidR="00001B0F" w:rsidRDefault="00001B0F" w:rsidP="00001B0F"/>
        </w:tc>
        <w:tc>
          <w:tcPr>
            <w:tcW w:w="440" w:type="dxa"/>
          </w:tcPr>
          <w:p w14:paraId="64E57DAA" w14:textId="77777777" w:rsidR="00001B0F" w:rsidRDefault="00001B0F" w:rsidP="00001B0F"/>
        </w:tc>
        <w:tc>
          <w:tcPr>
            <w:tcW w:w="440" w:type="dxa"/>
          </w:tcPr>
          <w:p w14:paraId="5312CBA8" w14:textId="77777777" w:rsidR="00001B0F" w:rsidRDefault="00001B0F" w:rsidP="00001B0F"/>
        </w:tc>
        <w:tc>
          <w:tcPr>
            <w:tcW w:w="440" w:type="dxa"/>
          </w:tcPr>
          <w:p w14:paraId="131BD143" w14:textId="77777777" w:rsidR="00001B0F" w:rsidRDefault="00001B0F" w:rsidP="00001B0F">
            <w:pPr>
              <w:rPr>
                <w:highlight w:val="red"/>
              </w:rPr>
            </w:pPr>
          </w:p>
        </w:tc>
        <w:tc>
          <w:tcPr>
            <w:tcW w:w="440" w:type="dxa"/>
          </w:tcPr>
          <w:p w14:paraId="2D37BA07" w14:textId="7AC75CD9" w:rsidR="00001B0F" w:rsidRDefault="00001B0F" w:rsidP="00001B0F"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440" w:type="dxa"/>
          </w:tcPr>
          <w:p w14:paraId="4DE86B58" w14:textId="54BBB1B4" w:rsidR="00001B0F" w:rsidRDefault="00001B0F" w:rsidP="00001B0F"/>
        </w:tc>
        <w:tc>
          <w:tcPr>
            <w:tcW w:w="440" w:type="dxa"/>
          </w:tcPr>
          <w:p w14:paraId="686AEFC6" w14:textId="77777777" w:rsidR="00001B0F" w:rsidRDefault="00001B0F" w:rsidP="00001B0F"/>
        </w:tc>
        <w:tc>
          <w:tcPr>
            <w:tcW w:w="272" w:type="dxa"/>
          </w:tcPr>
          <w:p w14:paraId="697D72D7" w14:textId="77777777" w:rsidR="00001B0F" w:rsidRDefault="00001B0F" w:rsidP="00001B0F"/>
        </w:tc>
        <w:tc>
          <w:tcPr>
            <w:tcW w:w="272" w:type="dxa"/>
          </w:tcPr>
          <w:p w14:paraId="0CABA23C" w14:textId="77777777" w:rsidR="00001B0F" w:rsidRDefault="00001B0F" w:rsidP="00001B0F"/>
        </w:tc>
        <w:tc>
          <w:tcPr>
            <w:tcW w:w="272" w:type="dxa"/>
          </w:tcPr>
          <w:p w14:paraId="2F7BA280" w14:textId="77777777" w:rsidR="00001B0F" w:rsidRDefault="00001B0F" w:rsidP="00001B0F"/>
        </w:tc>
      </w:tr>
    </w:tbl>
    <w:p w14:paraId="2A927BA0" w14:textId="18C3D26C" w:rsidR="00077977" w:rsidRPr="00077977" w:rsidRDefault="00077977" w:rsidP="00077977"/>
    <w:p w14:paraId="040F2DA9" w14:textId="5D2F4B5C" w:rsidR="00AB71EA" w:rsidRPr="00077977" w:rsidRDefault="005A759D" w:rsidP="000779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9" w:name="_Toc444262598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3968BA">
        <w:rPr>
          <w:rFonts w:ascii="Times New Roman" w:eastAsia="黑体" w:hAnsi="Times New Roman" w:cs="Times New Roman" w:hint="eastAsia"/>
          <w:color w:val="auto"/>
          <w:sz w:val="30"/>
          <w:szCs w:val="30"/>
        </w:rPr>
        <w:t>.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39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预算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14:paraId="040F2DAA" w14:textId="54678B31" w:rsidR="00AB71EA" w:rsidRDefault="00077977">
      <w:pPr>
        <w:ind w:firstLine="420"/>
      </w:pPr>
      <w:r>
        <w:rPr>
          <w:rFonts w:hint="eastAsia"/>
        </w:rPr>
        <w:t>计划两周之内完成《课程资料自主学习系统》的开发</w:t>
      </w:r>
    </w:p>
    <w:p w14:paraId="040F2DC9" w14:textId="2353C1CD" w:rsidR="0037622C" w:rsidRDefault="005A759D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0" w:name="_Toc444262603"/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.4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40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关键问题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392"/>
        <w:gridCol w:w="2074"/>
      </w:tblGrid>
      <w:tr w:rsidR="00077977" w14:paraId="3657C30F" w14:textId="77777777" w:rsidTr="00077977">
        <w:tc>
          <w:tcPr>
            <w:tcW w:w="704" w:type="dxa"/>
          </w:tcPr>
          <w:p w14:paraId="44C6F7C0" w14:textId="065F6E3A" w:rsidR="00077977" w:rsidRDefault="00077977" w:rsidP="00077977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01B52A6" w14:textId="1C87EF80" w:rsidR="00077977" w:rsidRDefault="00077977" w:rsidP="00077977">
            <w:pPr>
              <w:jc w:val="center"/>
            </w:pPr>
            <w:r>
              <w:rPr>
                <w:rFonts w:hint="eastAsia"/>
              </w:rPr>
              <w:t>经验欠缺</w:t>
            </w:r>
          </w:p>
        </w:tc>
        <w:tc>
          <w:tcPr>
            <w:tcW w:w="3392" w:type="dxa"/>
          </w:tcPr>
          <w:p w14:paraId="533E723C" w14:textId="4B71F425" w:rsidR="00077977" w:rsidRDefault="00077977" w:rsidP="00077977">
            <w:pPr>
              <w:jc w:val="center"/>
            </w:pPr>
            <w:r>
              <w:rPr>
                <w:rFonts w:hint="eastAsia"/>
              </w:rPr>
              <w:t>成员开发经验不足，使项目质量难以保证</w:t>
            </w:r>
          </w:p>
        </w:tc>
        <w:tc>
          <w:tcPr>
            <w:tcW w:w="2074" w:type="dxa"/>
          </w:tcPr>
          <w:p w14:paraId="1DB15006" w14:textId="28E2DA3A" w:rsidR="00077977" w:rsidRDefault="00077977" w:rsidP="00077977">
            <w:pPr>
              <w:jc w:val="center"/>
            </w:pPr>
            <w:r>
              <w:rPr>
                <w:rFonts w:hint="eastAsia"/>
              </w:rPr>
              <w:t>通过不断的实践</w:t>
            </w:r>
          </w:p>
        </w:tc>
      </w:tr>
      <w:tr w:rsidR="00077977" w14:paraId="64B5FEF8" w14:textId="77777777" w:rsidTr="00077977">
        <w:tc>
          <w:tcPr>
            <w:tcW w:w="704" w:type="dxa"/>
          </w:tcPr>
          <w:p w14:paraId="5FE2D7DC" w14:textId="16144B0A" w:rsidR="00077977" w:rsidRDefault="00077977" w:rsidP="0007797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C8002B8" w14:textId="15835F47" w:rsidR="00077977" w:rsidRDefault="00077977" w:rsidP="00077977">
            <w:pPr>
              <w:jc w:val="center"/>
            </w:pPr>
            <w:r>
              <w:rPr>
                <w:rFonts w:hint="eastAsia"/>
              </w:rPr>
              <w:t>团队配合</w:t>
            </w:r>
          </w:p>
        </w:tc>
        <w:tc>
          <w:tcPr>
            <w:tcW w:w="3392" w:type="dxa"/>
          </w:tcPr>
          <w:p w14:paraId="75F5009E" w14:textId="4F25AC4A" w:rsidR="00077977" w:rsidRDefault="00077977" w:rsidP="00077977">
            <w:pPr>
              <w:jc w:val="center"/>
            </w:pPr>
            <w:r>
              <w:rPr>
                <w:rFonts w:hint="eastAsia"/>
              </w:rPr>
              <w:t>团队首次组合，没有很好的配合能力</w:t>
            </w:r>
          </w:p>
        </w:tc>
        <w:tc>
          <w:tcPr>
            <w:tcW w:w="2074" w:type="dxa"/>
          </w:tcPr>
          <w:p w14:paraId="53259AF1" w14:textId="022AD1D7" w:rsidR="00077977" w:rsidRDefault="00077977" w:rsidP="00077977">
            <w:pPr>
              <w:jc w:val="center"/>
            </w:pPr>
            <w:r>
              <w:rPr>
                <w:rFonts w:hint="eastAsia"/>
              </w:rPr>
              <w:t>多沟通和交流</w:t>
            </w:r>
          </w:p>
        </w:tc>
      </w:tr>
    </w:tbl>
    <w:p w14:paraId="233F8D3D" w14:textId="77777777" w:rsidR="00077977" w:rsidRPr="00077977" w:rsidRDefault="00077977" w:rsidP="00077977">
      <w:pPr>
        <w:ind w:firstLineChars="200" w:firstLine="440"/>
      </w:pPr>
    </w:p>
    <w:p w14:paraId="040F2DE2" w14:textId="6816E45F" w:rsidR="0037622C" w:rsidRPr="00975259" w:rsidRDefault="005A759D" w:rsidP="00975259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41" w:name="_4.4.2.1网站行业信息管理"/>
      <w:bookmarkStart w:id="42" w:name="_4.4.2.2_下载区文件管理"/>
      <w:bookmarkStart w:id="43" w:name="_4.4.3_网站显示内容管理"/>
      <w:bookmarkStart w:id="44" w:name="_Toc144052080"/>
      <w:bookmarkStart w:id="45" w:name="_Toc444262613"/>
      <w:bookmarkEnd w:id="41"/>
      <w:bookmarkEnd w:id="42"/>
      <w:bookmarkEnd w:id="43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4</w:t>
      </w:r>
      <w:r w:rsidR="00392E2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bookmarkEnd w:id="44"/>
      <w:bookmarkEnd w:id="45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支持条件</w:t>
      </w:r>
    </w:p>
    <w:p w14:paraId="5A60EA25" w14:textId="51440C5E" w:rsidR="005A759D" w:rsidRDefault="005A759D" w:rsidP="005A759D">
      <w:pPr>
        <w:pStyle w:val="22"/>
        <w:rPr>
          <w:color w:val="auto"/>
          <w:sz w:val="30"/>
          <w:szCs w:val="30"/>
        </w:rPr>
      </w:pPr>
      <w:bookmarkStart w:id="46" w:name="_Toc144052082"/>
      <w:bookmarkStart w:id="47" w:name="_Toc444262614"/>
      <w:r w:rsidRPr="005A759D">
        <w:rPr>
          <w:rFonts w:hint="eastAsia"/>
          <w:color w:val="auto"/>
          <w:sz w:val="30"/>
          <w:szCs w:val="30"/>
        </w:rPr>
        <w:t xml:space="preserve">4.1 </w:t>
      </w:r>
      <w:r w:rsidRPr="005A759D">
        <w:rPr>
          <w:rFonts w:hint="eastAsia"/>
          <w:color w:val="auto"/>
          <w:sz w:val="30"/>
          <w:szCs w:val="30"/>
        </w:rPr>
        <w:t>计算机</w:t>
      </w:r>
      <w:r w:rsidRPr="005A759D">
        <w:rPr>
          <w:color w:val="auto"/>
          <w:sz w:val="30"/>
          <w:szCs w:val="30"/>
        </w:rPr>
        <w:t>系统支持</w:t>
      </w:r>
      <w:bookmarkEnd w:id="46"/>
      <w:bookmarkEnd w:id="47"/>
    </w:p>
    <w:p w14:paraId="3A9B55A7" w14:textId="5326921B" w:rsidR="00975259" w:rsidRDefault="00975259" w:rsidP="00975259">
      <w:r>
        <w:tab/>
      </w:r>
      <w:r>
        <w:rPr>
          <w:rFonts w:hint="eastAsia"/>
        </w:rPr>
        <w:t>服务器：</w:t>
      </w:r>
    </w:p>
    <w:p w14:paraId="09BFF39F" w14:textId="05F5102E" w:rsidR="00975259" w:rsidRDefault="00975259" w:rsidP="00975259">
      <w:r>
        <w:tab/>
        <w:t>CPU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核或者更高</w:t>
      </w:r>
    </w:p>
    <w:p w14:paraId="41C24746" w14:textId="77E36699" w:rsidR="00975259" w:rsidRDefault="00975259" w:rsidP="00975259">
      <w:r>
        <w:tab/>
      </w:r>
      <w:r>
        <w:rPr>
          <w:rFonts w:hint="eastAsia"/>
        </w:rPr>
        <w:t>内存：</w:t>
      </w:r>
      <w:r>
        <w:rPr>
          <w:rFonts w:hint="eastAsia"/>
        </w:rPr>
        <w:t>6</w:t>
      </w:r>
      <w:r>
        <w:t>4G</w:t>
      </w:r>
      <w:r>
        <w:rPr>
          <w:rFonts w:hint="eastAsia"/>
        </w:rPr>
        <w:t>或更高</w:t>
      </w:r>
    </w:p>
    <w:p w14:paraId="69E3EC6C" w14:textId="121CE660" w:rsidR="00975259" w:rsidRDefault="00975259" w:rsidP="00975259">
      <w:r>
        <w:tab/>
      </w:r>
      <w:r>
        <w:rPr>
          <w:rFonts w:hint="eastAsia"/>
        </w:rPr>
        <w:t>硬件：</w:t>
      </w:r>
      <w:r>
        <w:rPr>
          <w:rFonts w:hint="eastAsia"/>
        </w:rPr>
        <w:t>4</w:t>
      </w:r>
      <w:r>
        <w:t>TB</w:t>
      </w:r>
      <w:r>
        <w:rPr>
          <w:rFonts w:hint="eastAsia"/>
        </w:rPr>
        <w:t>或更高</w:t>
      </w:r>
    </w:p>
    <w:p w14:paraId="79BEBE33" w14:textId="4D74014D" w:rsidR="00975259" w:rsidRDefault="00975259" w:rsidP="00975259">
      <w:r>
        <w:lastRenderedPageBreak/>
        <w:tab/>
      </w:r>
      <w:r>
        <w:rPr>
          <w:rFonts w:hint="eastAsia"/>
        </w:rPr>
        <w:t>软件：</w:t>
      </w:r>
    </w:p>
    <w:p w14:paraId="484296FF" w14:textId="02D889EE" w:rsidR="00975259" w:rsidRDefault="00975259" w:rsidP="00975259">
      <w:r>
        <w:tab/>
      </w:r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14:paraId="4830252F" w14:textId="346549CE" w:rsidR="00975259" w:rsidRDefault="00975259" w:rsidP="00975259">
      <w:r>
        <w:tab/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2CCD2088" w14:textId="01CAD31C" w:rsidR="00975259" w:rsidRPr="00975259" w:rsidRDefault="00975259" w:rsidP="00975259">
      <w:r>
        <w:tab/>
      </w:r>
      <w:r>
        <w:rPr>
          <w:rFonts w:hint="eastAsia"/>
        </w:rPr>
        <w:t>项目运行环境：</w:t>
      </w:r>
      <w:r>
        <w:t>JDK1.7</w:t>
      </w:r>
    </w:p>
    <w:sectPr w:rsidR="00975259" w:rsidRPr="00975259" w:rsidSect="0037622C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A96E" w14:textId="77777777" w:rsidR="00FF1F55" w:rsidRDefault="00FF1F55" w:rsidP="0037622C">
      <w:pPr>
        <w:spacing w:after="0" w:line="240" w:lineRule="auto"/>
      </w:pPr>
      <w:r>
        <w:separator/>
      </w:r>
    </w:p>
  </w:endnote>
  <w:endnote w:type="continuationSeparator" w:id="0">
    <w:p w14:paraId="1AA87A69" w14:textId="77777777" w:rsidR="00FF1F55" w:rsidRDefault="00FF1F55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3" w14:textId="77777777" w:rsidR="006510A6" w:rsidRDefault="006510A6">
    <w:pPr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040F2E04" w14:textId="77777777" w:rsidR="006510A6" w:rsidRDefault="006510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5" w14:textId="77777777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7" w14:textId="77777777" w:rsidR="006510A6" w:rsidRDefault="006510A6">
    <w:r>
      <w:rPr>
        <w:rStyle w:val="aff0"/>
        <w:rFonts w:eastAsia="PMingLiU"/>
      </w:rPr>
      <w:tab/>
    </w:r>
    <w:r>
      <w:rPr>
        <w:rStyle w:val="aff0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9" w14:textId="77777777" w:rsidR="006510A6" w:rsidRDefault="006510A6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B" w14:textId="2CAE9E4F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813EC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B786" w14:textId="77777777" w:rsidR="00FF1F55" w:rsidRDefault="00FF1F55" w:rsidP="0037622C">
      <w:pPr>
        <w:spacing w:after="0" w:line="240" w:lineRule="auto"/>
      </w:pPr>
      <w:r>
        <w:separator/>
      </w:r>
    </w:p>
  </w:footnote>
  <w:footnote w:type="continuationSeparator" w:id="0">
    <w:p w14:paraId="4D0DBFA1" w14:textId="77777777" w:rsidR="00FF1F55" w:rsidRDefault="00FF1F55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2" w14:textId="69BE372C" w:rsidR="006510A6" w:rsidRDefault="004003E8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0F2E0C" wp14:editId="72C0CE7B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F088B"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40F2E0D" wp14:editId="678D8E0A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1" w14:textId="77777777" w:rsidR="006510A6" w:rsidRDefault="006510A6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</w:p>
                        <w:p w14:paraId="040F2E12" w14:textId="77777777" w:rsidR="006510A6" w:rsidRDefault="006510A6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F2E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egtA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" o:allowincell="f" filled="f" stroked="f">
              <v:textbox>
                <w:txbxContent>
                  <w:p w14:paraId="040F2E11" w14:textId="77777777" w:rsidR="006510A6" w:rsidRDefault="006510A6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</w:p>
                  <w:p w14:paraId="040F2E12" w14:textId="77777777" w:rsidR="006510A6" w:rsidRDefault="006510A6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 w:rsidR="006510A6"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6" w14:textId="77777777" w:rsidR="006510A6" w:rsidRDefault="006510A6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8" w14:textId="5ACA511D" w:rsidR="006510A6" w:rsidRDefault="004003E8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2E0E" wp14:editId="06CF53B1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7FDA5" id="Line 27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3.85pt" to="457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" strokecolor="#969696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2E0A" w14:textId="6A0AD99E" w:rsidR="006510A6" w:rsidRDefault="004003E8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40F2E0F" wp14:editId="24C6648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AAE5B" id="Line 2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F2E10" wp14:editId="73E0C76D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3" w14:textId="77777777" w:rsidR="006510A6" w:rsidRDefault="006510A6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北京邮电大学</w:t>
                          </w:r>
                          <w:r w:rsidR="00AD1DB2">
                            <w:rPr>
                              <w:rFonts w:ascii="Arial" w:hAnsi="Arial" w:hint="eastAsia"/>
                              <w:color w:val="808080"/>
                            </w:rPr>
                            <w:t>软件学院</w:t>
                          </w:r>
                        </w:p>
                        <w:p w14:paraId="040F2E14" w14:textId="77777777" w:rsidR="006510A6" w:rsidRDefault="006510A6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F2E10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10.5pt;margin-top:-4.35pt;width:214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f+u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" o:allowincell="f" filled="f" stroked="f">
              <v:textbox>
                <w:txbxContent>
                  <w:p w14:paraId="040F2E13" w14:textId="77777777" w:rsidR="006510A6" w:rsidRDefault="006510A6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北京邮电大学</w:t>
                    </w:r>
                    <w:r w:rsidR="00AD1DB2">
                      <w:rPr>
                        <w:rFonts w:ascii="Arial" w:hAnsi="Arial" w:hint="eastAsia"/>
                        <w:color w:val="808080"/>
                      </w:rPr>
                      <w:t>软件学院</w:t>
                    </w:r>
                  </w:p>
                  <w:p w14:paraId="040F2E14" w14:textId="77777777" w:rsidR="006510A6" w:rsidRDefault="006510A6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6510A6"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2" w15:restartNumberingAfterBreak="0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25321CF4"/>
    <w:multiLevelType w:val="hybridMultilevel"/>
    <w:tmpl w:val="4934C608"/>
    <w:lvl w:ilvl="0" w:tplc="8D322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6" w15:restartNumberingAfterBreak="0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8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9" w15:restartNumberingAfterBreak="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 w15:restartNumberingAfterBreak="0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 w15:restartNumberingAfterBreak="0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 w15:restartNumberingAfterBreak="0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5" w15:restartNumberingAfterBreak="0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7" w15:restartNumberingAfterBreak="0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 w15:restartNumberingAfterBreak="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" w15:restartNumberingAfterBreak="0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2" w15:restartNumberingAfterBreak="0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3" w15:restartNumberingAfterBreak="0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4" w15:restartNumberingAfterBreak="0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5" w15:restartNumberingAfterBreak="0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6" w15:restartNumberingAfterBreak="0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7" w15:restartNumberingAfterBreak="0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 w15:restartNumberingAfterBreak="0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 w15:restartNumberingAfterBreak="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 w15:restartNumberingAfterBreak="0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1" w15:restartNumberingAfterBreak="0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2" w15:restartNumberingAfterBreak="0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4" w15:restartNumberingAfterBreak="0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6" w15:restartNumberingAfterBreak="0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FDF67F0"/>
    <w:multiLevelType w:val="hybridMultilevel"/>
    <w:tmpl w:val="6200F4F4"/>
    <w:lvl w:ilvl="0" w:tplc="62E2E088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0"/>
  </w:num>
  <w:num w:numId="12">
    <w:abstractNumId w:val="35"/>
  </w:num>
  <w:num w:numId="13">
    <w:abstractNumId w:val="36"/>
  </w:num>
  <w:num w:numId="14">
    <w:abstractNumId w:val="11"/>
  </w:num>
  <w:num w:numId="15">
    <w:abstractNumId w:val="38"/>
  </w:num>
  <w:num w:numId="16">
    <w:abstractNumId w:val="44"/>
  </w:num>
  <w:num w:numId="17">
    <w:abstractNumId w:val="27"/>
  </w:num>
  <w:num w:numId="18">
    <w:abstractNumId w:val="40"/>
  </w:num>
  <w:num w:numId="19">
    <w:abstractNumId w:val="43"/>
  </w:num>
  <w:num w:numId="20">
    <w:abstractNumId w:val="29"/>
  </w:num>
  <w:num w:numId="21">
    <w:abstractNumId w:val="31"/>
  </w:num>
  <w:num w:numId="22">
    <w:abstractNumId w:val="42"/>
  </w:num>
  <w:num w:numId="23">
    <w:abstractNumId w:val="30"/>
  </w:num>
  <w:num w:numId="24">
    <w:abstractNumId w:val="58"/>
  </w:num>
  <w:num w:numId="25">
    <w:abstractNumId w:val="15"/>
  </w:num>
  <w:num w:numId="26">
    <w:abstractNumId w:val="37"/>
  </w:num>
  <w:num w:numId="27">
    <w:abstractNumId w:val="39"/>
  </w:num>
  <w:num w:numId="28">
    <w:abstractNumId w:val="66"/>
  </w:num>
  <w:num w:numId="29">
    <w:abstractNumId w:val="54"/>
  </w:num>
  <w:num w:numId="30">
    <w:abstractNumId w:val="64"/>
  </w:num>
  <w:num w:numId="31">
    <w:abstractNumId w:val="65"/>
  </w:num>
  <w:num w:numId="32">
    <w:abstractNumId w:val="63"/>
  </w:num>
  <w:num w:numId="33">
    <w:abstractNumId w:val="62"/>
  </w:num>
  <w:num w:numId="34">
    <w:abstractNumId w:val="47"/>
  </w:num>
  <w:num w:numId="35">
    <w:abstractNumId w:val="55"/>
  </w:num>
  <w:num w:numId="36">
    <w:abstractNumId w:val="52"/>
  </w:num>
  <w:num w:numId="37">
    <w:abstractNumId w:val="14"/>
  </w:num>
  <w:num w:numId="38">
    <w:abstractNumId w:val="49"/>
  </w:num>
  <w:num w:numId="39">
    <w:abstractNumId w:val="57"/>
  </w:num>
  <w:num w:numId="40">
    <w:abstractNumId w:val="18"/>
  </w:num>
  <w:num w:numId="41">
    <w:abstractNumId w:val="51"/>
  </w:num>
  <w:num w:numId="42">
    <w:abstractNumId w:val="17"/>
  </w:num>
  <w:num w:numId="43">
    <w:abstractNumId w:val="45"/>
  </w:num>
  <w:num w:numId="44">
    <w:abstractNumId w:val="19"/>
  </w:num>
  <w:num w:numId="45">
    <w:abstractNumId w:val="20"/>
  </w:num>
  <w:num w:numId="46">
    <w:abstractNumId w:val="61"/>
  </w:num>
  <w:num w:numId="47">
    <w:abstractNumId w:val="28"/>
  </w:num>
  <w:num w:numId="48">
    <w:abstractNumId w:val="46"/>
  </w:num>
  <w:num w:numId="49">
    <w:abstractNumId w:val="23"/>
  </w:num>
  <w:num w:numId="50">
    <w:abstractNumId w:val="12"/>
  </w:num>
  <w:num w:numId="51">
    <w:abstractNumId w:val="34"/>
  </w:num>
  <w:num w:numId="52">
    <w:abstractNumId w:val="41"/>
  </w:num>
  <w:num w:numId="53">
    <w:abstractNumId w:val="24"/>
  </w:num>
  <w:num w:numId="54">
    <w:abstractNumId w:val="33"/>
  </w:num>
  <w:num w:numId="55">
    <w:abstractNumId w:val="22"/>
  </w:num>
  <w:num w:numId="56">
    <w:abstractNumId w:val="59"/>
  </w:num>
  <w:num w:numId="57">
    <w:abstractNumId w:val="56"/>
  </w:num>
  <w:num w:numId="58">
    <w:abstractNumId w:val="13"/>
  </w:num>
  <w:num w:numId="59">
    <w:abstractNumId w:val="48"/>
  </w:num>
  <w:num w:numId="60">
    <w:abstractNumId w:val="25"/>
  </w:num>
  <w:num w:numId="61">
    <w:abstractNumId w:val="32"/>
  </w:num>
  <w:num w:numId="62">
    <w:abstractNumId w:val="50"/>
  </w:num>
  <w:num w:numId="63">
    <w:abstractNumId w:val="21"/>
  </w:num>
  <w:num w:numId="64">
    <w:abstractNumId w:val="53"/>
  </w:num>
  <w:num w:numId="65">
    <w:abstractNumId w:val="16"/>
  </w:num>
  <w:num w:numId="66">
    <w:abstractNumId w:val="10"/>
  </w:num>
  <w:num w:numId="67">
    <w:abstractNumId w:val="67"/>
  </w:num>
  <w:num w:numId="68">
    <w:abstractNumId w:val="2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72"/>
    <w:rsid w:val="00001B0F"/>
    <w:rsid w:val="0000434B"/>
    <w:rsid w:val="00020147"/>
    <w:rsid w:val="00032725"/>
    <w:rsid w:val="00033CF7"/>
    <w:rsid w:val="000474BC"/>
    <w:rsid w:val="0005060B"/>
    <w:rsid w:val="00067A03"/>
    <w:rsid w:val="00077977"/>
    <w:rsid w:val="000813EC"/>
    <w:rsid w:val="000826DF"/>
    <w:rsid w:val="00085636"/>
    <w:rsid w:val="000859EE"/>
    <w:rsid w:val="000C279D"/>
    <w:rsid w:val="000D3CC8"/>
    <w:rsid w:val="000E75BC"/>
    <w:rsid w:val="000F46A5"/>
    <w:rsid w:val="000F5F21"/>
    <w:rsid w:val="000F60C8"/>
    <w:rsid w:val="00107D4D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E76E1"/>
    <w:rsid w:val="001F0AA7"/>
    <w:rsid w:val="001F7BAD"/>
    <w:rsid w:val="002003F8"/>
    <w:rsid w:val="00205E0A"/>
    <w:rsid w:val="00214050"/>
    <w:rsid w:val="002155DD"/>
    <w:rsid w:val="00222CC3"/>
    <w:rsid w:val="00225A0A"/>
    <w:rsid w:val="00225C02"/>
    <w:rsid w:val="00233892"/>
    <w:rsid w:val="0023782F"/>
    <w:rsid w:val="00240BE6"/>
    <w:rsid w:val="00243E4F"/>
    <w:rsid w:val="00271CCB"/>
    <w:rsid w:val="00282CCF"/>
    <w:rsid w:val="00285F85"/>
    <w:rsid w:val="0029383D"/>
    <w:rsid w:val="002B210A"/>
    <w:rsid w:val="002E1580"/>
    <w:rsid w:val="0030534C"/>
    <w:rsid w:val="0032738D"/>
    <w:rsid w:val="003466B1"/>
    <w:rsid w:val="003544F5"/>
    <w:rsid w:val="00362F01"/>
    <w:rsid w:val="00363CF5"/>
    <w:rsid w:val="0037622C"/>
    <w:rsid w:val="0038126E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F417D"/>
    <w:rsid w:val="003F7B38"/>
    <w:rsid w:val="004003E8"/>
    <w:rsid w:val="004145D0"/>
    <w:rsid w:val="00430195"/>
    <w:rsid w:val="0043595D"/>
    <w:rsid w:val="00465E56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71CD"/>
    <w:rsid w:val="00506E2E"/>
    <w:rsid w:val="00506FDE"/>
    <w:rsid w:val="00514BE8"/>
    <w:rsid w:val="00516632"/>
    <w:rsid w:val="005176C0"/>
    <w:rsid w:val="005202F7"/>
    <w:rsid w:val="0052384B"/>
    <w:rsid w:val="005242EA"/>
    <w:rsid w:val="00533148"/>
    <w:rsid w:val="00544601"/>
    <w:rsid w:val="00551468"/>
    <w:rsid w:val="0057046F"/>
    <w:rsid w:val="00575170"/>
    <w:rsid w:val="0057658E"/>
    <w:rsid w:val="00585521"/>
    <w:rsid w:val="005A4D8F"/>
    <w:rsid w:val="005A759D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358C1"/>
    <w:rsid w:val="00740858"/>
    <w:rsid w:val="00741277"/>
    <w:rsid w:val="007452DB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2928"/>
    <w:rsid w:val="00803E64"/>
    <w:rsid w:val="00805BAB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2BEE"/>
    <w:rsid w:val="008C3A40"/>
    <w:rsid w:val="008C4AC2"/>
    <w:rsid w:val="00905203"/>
    <w:rsid w:val="00907C0B"/>
    <w:rsid w:val="00911C50"/>
    <w:rsid w:val="00912A93"/>
    <w:rsid w:val="00914C93"/>
    <w:rsid w:val="00933E35"/>
    <w:rsid w:val="00950C96"/>
    <w:rsid w:val="00951CE1"/>
    <w:rsid w:val="00951ECA"/>
    <w:rsid w:val="00953DB2"/>
    <w:rsid w:val="00975259"/>
    <w:rsid w:val="00982AFF"/>
    <w:rsid w:val="00987754"/>
    <w:rsid w:val="009913AD"/>
    <w:rsid w:val="00991CFA"/>
    <w:rsid w:val="0099369D"/>
    <w:rsid w:val="009A0419"/>
    <w:rsid w:val="009A0CEF"/>
    <w:rsid w:val="009B2B76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31A10"/>
    <w:rsid w:val="00A35B7A"/>
    <w:rsid w:val="00A418D4"/>
    <w:rsid w:val="00A43BC3"/>
    <w:rsid w:val="00A54448"/>
    <w:rsid w:val="00A5570A"/>
    <w:rsid w:val="00A5639B"/>
    <w:rsid w:val="00A57D34"/>
    <w:rsid w:val="00A62C49"/>
    <w:rsid w:val="00A62F73"/>
    <w:rsid w:val="00A73ADF"/>
    <w:rsid w:val="00A82308"/>
    <w:rsid w:val="00A8312C"/>
    <w:rsid w:val="00A87C2B"/>
    <w:rsid w:val="00A951DE"/>
    <w:rsid w:val="00AB4708"/>
    <w:rsid w:val="00AB71EA"/>
    <w:rsid w:val="00AC1BFF"/>
    <w:rsid w:val="00AC27CA"/>
    <w:rsid w:val="00AC4376"/>
    <w:rsid w:val="00AD1DB2"/>
    <w:rsid w:val="00AD761F"/>
    <w:rsid w:val="00AF285B"/>
    <w:rsid w:val="00B04D1F"/>
    <w:rsid w:val="00B27BBC"/>
    <w:rsid w:val="00B46878"/>
    <w:rsid w:val="00B615FA"/>
    <w:rsid w:val="00B635E7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E6A0E"/>
    <w:rsid w:val="00BF18C7"/>
    <w:rsid w:val="00C07FE4"/>
    <w:rsid w:val="00C26AC1"/>
    <w:rsid w:val="00C33E21"/>
    <w:rsid w:val="00C516C2"/>
    <w:rsid w:val="00C5214E"/>
    <w:rsid w:val="00C540A7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7CB5"/>
    <w:rsid w:val="00D41713"/>
    <w:rsid w:val="00D60454"/>
    <w:rsid w:val="00D61AC9"/>
    <w:rsid w:val="00D70F39"/>
    <w:rsid w:val="00D83D7A"/>
    <w:rsid w:val="00D94DD7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C16CE"/>
    <w:rsid w:val="00EC52A2"/>
    <w:rsid w:val="00EF43B1"/>
    <w:rsid w:val="00EF7F68"/>
    <w:rsid w:val="00F05D99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4B95"/>
    <w:rsid w:val="00FB75B7"/>
    <w:rsid w:val="00FC0327"/>
    <w:rsid w:val="00FD2022"/>
    <w:rsid w:val="00FD5C0E"/>
    <w:rsid w:val="00FE728C"/>
    <w:rsid w:val="00FF1F55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15F47665-DA10-41C2-A533-3A751E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rsid w:val="0037622C"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unhideWhenUsed/>
    <w:rsid w:val="0037622C"/>
    <w:rPr>
      <w:b/>
      <w:bCs/>
    </w:rPr>
  </w:style>
  <w:style w:type="paragraph" w:styleId="a6">
    <w:name w:val="annotation text"/>
    <w:basedOn w:val="a1"/>
    <w:link w:val="a8"/>
    <w:uiPriority w:val="99"/>
    <w:unhideWhenUsed/>
    <w:rsid w:val="0037622C"/>
  </w:style>
  <w:style w:type="paragraph" w:styleId="TOC7">
    <w:name w:val="toc 7"/>
    <w:basedOn w:val="a1"/>
    <w:next w:val="a1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9">
    <w:name w:val="Normal Indent"/>
    <w:basedOn w:val="a1"/>
    <w:rsid w:val="0037622C"/>
    <w:pPr>
      <w:ind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b">
    <w:name w:val="Document Map"/>
    <w:basedOn w:val="a1"/>
    <w:link w:val="ac"/>
    <w:semiHidden/>
    <w:rsid w:val="0037622C"/>
    <w:pPr>
      <w:shd w:val="clear" w:color="auto" w:fill="000080"/>
    </w:pPr>
  </w:style>
  <w:style w:type="paragraph" w:styleId="35">
    <w:name w:val="Body Text 3"/>
    <w:basedOn w:val="a1"/>
    <w:link w:val="36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d">
    <w:name w:val="Body Text"/>
    <w:basedOn w:val="a1"/>
    <w:link w:val="ae"/>
    <w:rsid w:val="0037622C"/>
    <w:rPr>
      <w:rFonts w:ascii="Arial Narrow" w:hAnsi="Arial Narrow"/>
      <w:color w:val="080808"/>
      <w:szCs w:val="28"/>
    </w:rPr>
  </w:style>
  <w:style w:type="paragraph" w:styleId="af">
    <w:name w:val="Body Text Indent"/>
    <w:basedOn w:val="a1"/>
    <w:link w:val="af0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TOC5">
    <w:name w:val="toc 5"/>
    <w:basedOn w:val="a1"/>
    <w:next w:val="a1"/>
    <w:semiHidden/>
    <w:rsid w:val="0037622C"/>
    <w:pPr>
      <w:ind w:leftChars="800" w:left="1680"/>
    </w:pPr>
    <w:rPr>
      <w:sz w:val="21"/>
    </w:rPr>
  </w:style>
  <w:style w:type="paragraph" w:styleId="TOC3">
    <w:name w:val="toc 3"/>
    <w:basedOn w:val="a1"/>
    <w:next w:val="a1"/>
    <w:uiPriority w:val="39"/>
    <w:rsid w:val="0037622C"/>
    <w:pPr>
      <w:ind w:leftChars="400" w:left="840"/>
    </w:pPr>
  </w:style>
  <w:style w:type="paragraph" w:styleId="50">
    <w:name w:val="List Bullet 5"/>
    <w:basedOn w:val="a1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TOC8">
    <w:name w:val="toc 8"/>
    <w:basedOn w:val="a1"/>
    <w:next w:val="a1"/>
    <w:semiHidden/>
    <w:rsid w:val="0037622C"/>
    <w:pPr>
      <w:ind w:leftChars="1400" w:left="2940"/>
    </w:pPr>
    <w:rPr>
      <w:sz w:val="21"/>
    </w:rPr>
  </w:style>
  <w:style w:type="paragraph" w:styleId="24">
    <w:name w:val="Body Text Indent 2"/>
    <w:basedOn w:val="a1"/>
    <w:link w:val="25"/>
    <w:rsid w:val="0037622C"/>
    <w:pPr>
      <w:ind w:left="425" w:firstLine="425"/>
    </w:pPr>
    <w:rPr>
      <w:sz w:val="21"/>
    </w:rPr>
  </w:style>
  <w:style w:type="paragraph" w:styleId="af1">
    <w:name w:val="endnote text"/>
    <w:basedOn w:val="a1"/>
    <w:link w:val="af2"/>
    <w:uiPriority w:val="99"/>
    <w:unhideWhenUsed/>
    <w:rsid w:val="0037622C"/>
    <w:pPr>
      <w:snapToGrid w:val="0"/>
    </w:pPr>
  </w:style>
  <w:style w:type="paragraph" w:styleId="af3">
    <w:name w:val="Balloon Text"/>
    <w:basedOn w:val="a1"/>
    <w:link w:val="af4"/>
    <w:semiHidden/>
    <w:rsid w:val="0037622C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rsid w:val="0037622C"/>
    <w:pPr>
      <w:tabs>
        <w:tab w:val="right" w:leader="dot" w:pos="8296"/>
      </w:tabs>
      <w:jc w:val="center"/>
    </w:pPr>
  </w:style>
  <w:style w:type="paragraph" w:styleId="TOC4">
    <w:name w:val="toc 4"/>
    <w:basedOn w:val="a1"/>
    <w:next w:val="a1"/>
    <w:uiPriority w:val="39"/>
    <w:rsid w:val="0037622C"/>
    <w:pPr>
      <w:ind w:leftChars="600" w:left="1260"/>
    </w:pPr>
    <w:rPr>
      <w:sz w:val="21"/>
    </w:rPr>
  </w:style>
  <w:style w:type="paragraph" w:styleId="af9">
    <w:name w:val="index heading"/>
    <w:basedOn w:val="a1"/>
    <w:next w:val="a1"/>
    <w:semiHidden/>
    <w:rsid w:val="0037622C"/>
  </w:style>
  <w:style w:type="paragraph" w:styleId="afa">
    <w:name w:val="Subtitle"/>
    <w:basedOn w:val="a1"/>
    <w:next w:val="a1"/>
    <w:link w:val="afb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TOC6">
    <w:name w:val="toc 6"/>
    <w:basedOn w:val="a1"/>
    <w:next w:val="a1"/>
    <w:semiHidden/>
    <w:rsid w:val="0037622C"/>
    <w:pPr>
      <w:ind w:leftChars="1000" w:left="2100"/>
    </w:pPr>
    <w:rPr>
      <w:sz w:val="21"/>
    </w:rPr>
  </w:style>
  <w:style w:type="paragraph" w:styleId="37">
    <w:name w:val="Body Text Indent 3"/>
    <w:basedOn w:val="a1"/>
    <w:link w:val="38"/>
    <w:rsid w:val="0037622C"/>
    <w:pPr>
      <w:ind w:leftChars="177" w:left="425" w:firstLineChars="200" w:firstLine="420"/>
    </w:pPr>
    <w:rPr>
      <w:sz w:val="21"/>
    </w:rPr>
  </w:style>
  <w:style w:type="paragraph" w:styleId="TOC2">
    <w:name w:val="toc 2"/>
    <w:basedOn w:val="a1"/>
    <w:next w:val="a1"/>
    <w:uiPriority w:val="39"/>
    <w:rsid w:val="0037622C"/>
    <w:pPr>
      <w:ind w:leftChars="200" w:left="420"/>
    </w:pPr>
  </w:style>
  <w:style w:type="paragraph" w:styleId="TOC9">
    <w:name w:val="toc 9"/>
    <w:basedOn w:val="a1"/>
    <w:next w:val="a1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rsid w:val="0037622C"/>
    <w:rPr>
      <w:rFonts w:ascii="Courier New" w:hAnsi="Courier New" w:cs="Courier New"/>
      <w:sz w:val="20"/>
      <w:szCs w:val="20"/>
    </w:rPr>
  </w:style>
  <w:style w:type="paragraph" w:styleId="12">
    <w:name w:val="index 1"/>
    <w:basedOn w:val="a1"/>
    <w:next w:val="a1"/>
    <w:unhideWhenUsed/>
    <w:rsid w:val="0037622C"/>
  </w:style>
  <w:style w:type="paragraph" w:styleId="afc">
    <w:name w:val="Title"/>
    <w:basedOn w:val="a1"/>
    <w:next w:val="a1"/>
    <w:link w:val="afd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e">
    <w:name w:val="Strong"/>
    <w:basedOn w:val="a2"/>
    <w:uiPriority w:val="22"/>
    <w:qFormat/>
    <w:rsid w:val="0037622C"/>
    <w:rPr>
      <w:b/>
      <w:bCs/>
    </w:rPr>
  </w:style>
  <w:style w:type="character" w:styleId="aff">
    <w:name w:val="endnote reference"/>
    <w:basedOn w:val="a2"/>
    <w:uiPriority w:val="99"/>
    <w:unhideWhenUsed/>
    <w:rsid w:val="0037622C"/>
    <w:rPr>
      <w:vertAlign w:val="superscript"/>
    </w:rPr>
  </w:style>
  <w:style w:type="character" w:styleId="aff0">
    <w:name w:val="page number"/>
    <w:basedOn w:val="a2"/>
    <w:rsid w:val="0037622C"/>
  </w:style>
  <w:style w:type="character" w:styleId="aff1">
    <w:name w:val="FollowedHyperlink"/>
    <w:basedOn w:val="a2"/>
    <w:uiPriority w:val="99"/>
    <w:unhideWhenUsed/>
    <w:rsid w:val="0037622C"/>
    <w:rPr>
      <w:color w:val="954F72"/>
      <w:u w:val="single"/>
    </w:rPr>
  </w:style>
  <w:style w:type="character" w:styleId="aff2">
    <w:name w:val="Emphasis"/>
    <w:basedOn w:val="a2"/>
    <w:uiPriority w:val="20"/>
    <w:qFormat/>
    <w:rsid w:val="0037622C"/>
    <w:rPr>
      <w:i/>
      <w:iCs/>
    </w:rPr>
  </w:style>
  <w:style w:type="character" w:styleId="aff3">
    <w:name w:val="Hyperlink"/>
    <w:uiPriority w:val="99"/>
    <w:rsid w:val="0037622C"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rsid w:val="0037622C"/>
    <w:rPr>
      <w:sz w:val="21"/>
      <w:szCs w:val="21"/>
    </w:rPr>
  </w:style>
  <w:style w:type="table" w:styleId="aff5">
    <w:name w:val="Table Grid"/>
    <w:basedOn w:val="a3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1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6">
    <w:name w:val="正文格式"/>
    <w:basedOn w:val="a1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1"/>
    <w:rsid w:val="0037622C"/>
    <w:rPr>
      <w:sz w:val="21"/>
      <w:szCs w:val="20"/>
    </w:rPr>
  </w:style>
  <w:style w:type="paragraph" w:customStyle="1" w:styleId="1">
    <w:name w:val="项目列表符号1"/>
    <w:basedOn w:val="a1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7">
    <w:name w:val="图表标题"/>
    <w:basedOn w:val="a1"/>
    <w:next w:val="a1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8">
    <w:name w:val="图中文字"/>
    <w:basedOn w:val="a1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9">
    <w:name w:val="无缩进"/>
    <w:basedOn w:val="a1"/>
    <w:rsid w:val="0037622C"/>
    <w:rPr>
      <w:rFonts w:ascii="Times" w:hAnsi="Times"/>
    </w:rPr>
  </w:style>
  <w:style w:type="paragraph" w:customStyle="1" w:styleId="q">
    <w:name w:val="q"/>
    <w:basedOn w:val="a1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1"/>
    <w:uiPriority w:val="34"/>
    <w:qFormat/>
    <w:rsid w:val="0037622C"/>
    <w:pPr>
      <w:ind w:left="720"/>
      <w:contextualSpacing/>
    </w:pPr>
  </w:style>
  <w:style w:type="paragraph" w:customStyle="1" w:styleId="14">
    <w:name w:val="列出段落1"/>
    <w:basedOn w:val="a1"/>
    <w:uiPriority w:val="34"/>
    <w:rsid w:val="0037622C"/>
    <w:pPr>
      <w:ind w:firstLineChars="200" w:firstLine="420"/>
    </w:pPr>
    <w:rPr>
      <w:sz w:val="21"/>
    </w:rPr>
  </w:style>
  <w:style w:type="paragraph" w:customStyle="1" w:styleId="TOC10">
    <w:name w:val="TOC 标题1"/>
    <w:basedOn w:val="10"/>
    <w:next w:val="a1"/>
    <w:uiPriority w:val="39"/>
    <w:unhideWhenUsed/>
    <w:qFormat/>
    <w:rsid w:val="0037622C"/>
    <w:pPr>
      <w:outlineLvl w:val="9"/>
    </w:pPr>
  </w:style>
  <w:style w:type="paragraph" w:customStyle="1" w:styleId="15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6">
    <w:name w:val="引用1"/>
    <w:basedOn w:val="a1"/>
    <w:next w:val="a1"/>
    <w:link w:val="Char"/>
    <w:uiPriority w:val="29"/>
    <w:qFormat/>
    <w:rsid w:val="0037622C"/>
    <w:rPr>
      <w:i/>
      <w:iCs/>
      <w:color w:val="000000"/>
    </w:rPr>
  </w:style>
  <w:style w:type="paragraph" w:customStyle="1" w:styleId="17">
    <w:name w:val="明显引用1"/>
    <w:basedOn w:val="a1"/>
    <w:next w:val="a1"/>
    <w:link w:val="Char0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8">
    <w:name w:val="页眉 字符"/>
    <w:basedOn w:val="a2"/>
    <w:link w:val="af7"/>
    <w:uiPriority w:val="99"/>
    <w:rsid w:val="0037622C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37622C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ac">
    <w:name w:val="文档结构图 字符"/>
    <w:basedOn w:val="a2"/>
    <w:link w:val="ab"/>
    <w:semiHidden/>
    <w:rsid w:val="0037622C"/>
    <w:rPr>
      <w:kern w:val="0"/>
      <w:sz w:val="22"/>
      <w:shd w:val="clear" w:color="auto" w:fill="000080"/>
    </w:rPr>
  </w:style>
  <w:style w:type="character" w:customStyle="1" w:styleId="af0">
    <w:name w:val="正文文本缩进 字符"/>
    <w:basedOn w:val="a2"/>
    <w:link w:val="af"/>
    <w:rsid w:val="0037622C"/>
    <w:rPr>
      <w:kern w:val="0"/>
    </w:rPr>
  </w:style>
  <w:style w:type="character" w:customStyle="1" w:styleId="25">
    <w:name w:val="正文文本缩进 2 字符"/>
    <w:basedOn w:val="a2"/>
    <w:link w:val="24"/>
    <w:rsid w:val="0037622C"/>
    <w:rPr>
      <w:kern w:val="0"/>
    </w:rPr>
  </w:style>
  <w:style w:type="character" w:customStyle="1" w:styleId="38">
    <w:name w:val="正文文本缩进 3 字符"/>
    <w:basedOn w:val="a2"/>
    <w:link w:val="37"/>
    <w:rsid w:val="0037622C"/>
    <w:rPr>
      <w:kern w:val="0"/>
    </w:rPr>
  </w:style>
  <w:style w:type="character" w:customStyle="1" w:styleId="afd">
    <w:name w:val="标题 字符"/>
    <w:basedOn w:val="a2"/>
    <w:link w:val="afc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e">
    <w:name w:val="正文文本 字符"/>
    <w:basedOn w:val="a2"/>
    <w:link w:val="ad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af4">
    <w:name w:val="批注框文本 字符"/>
    <w:basedOn w:val="a2"/>
    <w:link w:val="af3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sid w:val="0037622C"/>
    <w:rPr>
      <w:color w:val="000000"/>
      <w:kern w:val="0"/>
      <w:szCs w:val="20"/>
    </w:rPr>
  </w:style>
  <w:style w:type="character" w:customStyle="1" w:styleId="afb">
    <w:name w:val="副标题 字符"/>
    <w:basedOn w:val="a2"/>
    <w:link w:val="afa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6"/>
    <w:uiPriority w:val="29"/>
    <w:rsid w:val="0037622C"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7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8">
    <w:name w:val="不明显强调1"/>
    <w:basedOn w:val="a2"/>
    <w:uiPriority w:val="19"/>
    <w:qFormat/>
    <w:rsid w:val="0037622C"/>
    <w:rPr>
      <w:i/>
      <w:iCs/>
      <w:color w:val="7F7F7F"/>
    </w:rPr>
  </w:style>
  <w:style w:type="character" w:customStyle="1" w:styleId="19">
    <w:name w:val="明显强调1"/>
    <w:basedOn w:val="a2"/>
    <w:uiPriority w:val="21"/>
    <w:qFormat/>
    <w:rsid w:val="0037622C"/>
    <w:rPr>
      <w:b/>
      <w:bCs/>
      <w:i/>
      <w:iCs/>
      <w:color w:val="5B9BD5"/>
    </w:rPr>
  </w:style>
  <w:style w:type="character" w:customStyle="1" w:styleId="1a">
    <w:name w:val="不明显参考1"/>
    <w:basedOn w:val="a2"/>
    <w:uiPriority w:val="31"/>
    <w:qFormat/>
    <w:rsid w:val="0037622C"/>
    <w:rPr>
      <w:smallCaps/>
      <w:color w:val="ED7D31"/>
      <w:u w:val="single"/>
    </w:rPr>
  </w:style>
  <w:style w:type="character" w:customStyle="1" w:styleId="1b">
    <w:name w:val="明显参考1"/>
    <w:basedOn w:val="a2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c">
    <w:name w:val="书籍标题1"/>
    <w:basedOn w:val="a2"/>
    <w:uiPriority w:val="33"/>
    <w:qFormat/>
    <w:rsid w:val="0037622C"/>
    <w:rPr>
      <w:b/>
      <w:bCs/>
      <w:smallCaps/>
      <w:spacing w:val="5"/>
    </w:rPr>
  </w:style>
  <w:style w:type="character" w:customStyle="1" w:styleId="a8">
    <w:name w:val="批注文字 字符"/>
    <w:basedOn w:val="a2"/>
    <w:link w:val="a6"/>
    <w:uiPriority w:val="99"/>
    <w:semiHidden/>
    <w:rsid w:val="0037622C"/>
    <w:rPr>
      <w:kern w:val="0"/>
      <w:sz w:val="22"/>
    </w:rPr>
  </w:style>
  <w:style w:type="character" w:customStyle="1" w:styleId="a7">
    <w:name w:val="批注主题 字符"/>
    <w:basedOn w:val="a8"/>
    <w:link w:val="a5"/>
    <w:uiPriority w:val="99"/>
    <w:semiHidden/>
    <w:rsid w:val="0037622C"/>
    <w:rPr>
      <w:b/>
      <w:bCs/>
      <w:kern w:val="0"/>
      <w:sz w:val="22"/>
    </w:rPr>
  </w:style>
  <w:style w:type="character" w:customStyle="1" w:styleId="af2">
    <w:name w:val="尾注文本 字符"/>
    <w:basedOn w:val="a2"/>
    <w:link w:val="af1"/>
    <w:uiPriority w:val="99"/>
    <w:semiHidden/>
    <w:rsid w:val="0037622C"/>
    <w:rPr>
      <w:kern w:val="0"/>
      <w:sz w:val="22"/>
    </w:rPr>
  </w:style>
  <w:style w:type="character" w:customStyle="1" w:styleId="2Char">
    <w:name w:val="样式2 Char"/>
    <w:basedOn w:val="33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a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paragraph" w:styleId="affb">
    <w:name w:val="List Paragraph"/>
    <w:basedOn w:val="a1"/>
    <w:uiPriority w:val="99"/>
    <w:unhideWhenUsed/>
    <w:rsid w:val="00516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71E9594E-81F8-4D51-A684-A98EB49AD0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勇斌 肖</cp:lastModifiedBy>
  <cp:revision>25</cp:revision>
  <dcterms:created xsi:type="dcterms:W3CDTF">2021-06-17T01:58:00Z</dcterms:created>
  <dcterms:modified xsi:type="dcterms:W3CDTF">2021-06-24T11:56:00Z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